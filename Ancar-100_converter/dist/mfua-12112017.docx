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ОАО "Лидский молочно-консервный комбинат"</w:t>
      </w:r>
    </w:p>
    <w:p>
      <w:pPr>
        <w:pStyle w:val="Heading1"/>
      </w:pPr>
      <w:r>
        <w:t>Журнал по входному контролю молока на наличие антибиотиков</w:t>
      </w:r>
    </w:p>
    <w:p>
      <w:pPr>
        <w:pStyle w:val="Heading2"/>
      </w:pPr>
      <w:r>
        <w:t xml:space="preserve">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  <w:gridCol w:w="279"/>
      </w:tblGrid>
      <w:tr>
        <w:tc>
          <w:tcPr>
            <w:tcW w:type="dxa" w:w="279"/>
          </w:tcPr>
          <w:p>
            <w:r>
              <w:t>Время</w:t>
            </w:r>
          </w:p>
        </w:tc>
        <w:tc>
          <w:tcPr>
            <w:tcW w:type="dxa" w:w="279"/>
          </w:tcPr>
          <w:p>
            <w:r>
              <w:t>Метод</w:t>
            </w:r>
          </w:p>
        </w:tc>
        <w:tc>
          <w:tcPr>
            <w:tcW w:type="dxa" w:w="279"/>
          </w:tcPr>
          <w:p>
            <w:r>
              <w:t>Лот</w:t>
            </w:r>
          </w:p>
        </w:tc>
        <w:tc>
          <w:tcPr>
            <w:tcW w:type="dxa" w:w="279"/>
          </w:tcPr>
          <w:p>
            <w:r>
              <w:t>Образец</w:t>
            </w:r>
          </w:p>
        </w:tc>
        <w:tc>
          <w:tcPr>
            <w:tcW w:type="dxa" w:w="279"/>
          </w:tcPr>
          <w:p>
            <w:r>
              <w:t>Опер</w:t>
            </w:r>
          </w:p>
        </w:tc>
        <w:tc>
          <w:tcPr>
            <w:tcW w:type="dxa" w:w="279"/>
          </w:tcPr>
          <w:p>
            <w:r>
              <w:t>Параметр.1</w:t>
            </w:r>
          </w:p>
        </w:tc>
        <w:tc>
          <w:tcPr>
            <w:tcW w:type="dxa" w:w="279"/>
          </w:tcPr>
          <w:p>
            <w:r>
              <w:t>Результат.1</w:t>
            </w:r>
          </w:p>
        </w:tc>
        <w:tc>
          <w:tcPr>
            <w:tcW w:type="dxa" w:w="279"/>
          </w:tcPr>
          <w:p>
            <w:r>
              <w:t>Пик.1</w:t>
            </w:r>
          </w:p>
        </w:tc>
        <w:tc>
          <w:tcPr>
            <w:tcW w:type="dxa" w:w="279"/>
          </w:tcPr>
          <w:p>
            <w:r>
              <w:t>Коэфф.1</w:t>
            </w:r>
          </w:p>
        </w:tc>
        <w:tc>
          <w:tcPr>
            <w:tcW w:type="dxa" w:w="279"/>
          </w:tcPr>
          <w:p>
            <w:r>
              <w:t>Конц.1</w:t>
            </w:r>
          </w:p>
        </w:tc>
        <w:tc>
          <w:tcPr>
            <w:tcW w:type="dxa" w:w="279"/>
          </w:tcPr>
          <w:p>
            <w:r>
              <w:t>Параметр.2</w:t>
            </w:r>
          </w:p>
        </w:tc>
        <w:tc>
          <w:tcPr>
            <w:tcW w:type="dxa" w:w="279"/>
          </w:tcPr>
          <w:p>
            <w:r>
              <w:t>Результат.2</w:t>
            </w:r>
          </w:p>
        </w:tc>
        <w:tc>
          <w:tcPr>
            <w:tcW w:type="dxa" w:w="279"/>
          </w:tcPr>
          <w:p>
            <w:r>
              <w:t>Пик.2</w:t>
            </w:r>
          </w:p>
        </w:tc>
        <w:tc>
          <w:tcPr>
            <w:tcW w:type="dxa" w:w="279"/>
          </w:tcPr>
          <w:p>
            <w:r>
              <w:t>Коэфф.2</w:t>
            </w:r>
          </w:p>
        </w:tc>
        <w:tc>
          <w:tcPr>
            <w:tcW w:type="dxa" w:w="279"/>
          </w:tcPr>
          <w:p>
            <w:r>
              <w:t>Конц.2</w:t>
            </w:r>
          </w:p>
        </w:tc>
        <w:tc>
          <w:tcPr>
            <w:tcW w:type="dxa" w:w="279"/>
          </w:tcPr>
          <w:p>
            <w:r>
              <w:t>Параметр.3</w:t>
            </w:r>
          </w:p>
        </w:tc>
        <w:tc>
          <w:tcPr>
            <w:tcW w:type="dxa" w:w="279"/>
          </w:tcPr>
          <w:p>
            <w:r>
              <w:t>Результат.3</w:t>
            </w:r>
          </w:p>
        </w:tc>
        <w:tc>
          <w:tcPr>
            <w:tcW w:type="dxa" w:w="279"/>
          </w:tcPr>
          <w:p>
            <w:r>
              <w:t>Пик.3</w:t>
            </w:r>
          </w:p>
        </w:tc>
        <w:tc>
          <w:tcPr>
            <w:tcW w:type="dxa" w:w="279"/>
          </w:tcPr>
          <w:p>
            <w:r>
              <w:t>Коэфф.3</w:t>
            </w:r>
          </w:p>
        </w:tc>
        <w:tc>
          <w:tcPr>
            <w:tcW w:type="dxa" w:w="279"/>
          </w:tcPr>
          <w:p>
            <w:r>
              <w:t>Конц.3</w:t>
            </w:r>
          </w:p>
        </w:tc>
        <w:tc>
          <w:tcPr>
            <w:tcW w:type="dxa" w:w="279"/>
          </w:tcPr>
          <w:p>
            <w:r>
              <w:t>Параметр.4</w:t>
            </w:r>
          </w:p>
        </w:tc>
        <w:tc>
          <w:tcPr>
            <w:tcW w:type="dxa" w:w="279"/>
          </w:tcPr>
          <w:p>
            <w:r>
              <w:t>Результат.4</w:t>
            </w:r>
          </w:p>
        </w:tc>
        <w:tc>
          <w:tcPr>
            <w:tcW w:type="dxa" w:w="279"/>
          </w:tcPr>
          <w:p>
            <w:r>
              <w:t>Пик.4</w:t>
            </w:r>
          </w:p>
        </w:tc>
        <w:tc>
          <w:tcPr>
            <w:tcW w:type="dxa" w:w="279"/>
          </w:tcPr>
          <w:p>
            <w:r>
              <w:t>Коэфф.4</w:t>
            </w:r>
          </w:p>
        </w:tc>
        <w:tc>
          <w:tcPr>
            <w:tcW w:type="dxa" w:w="279"/>
          </w:tcPr>
          <w:p>
            <w:r>
              <w:t>Конц.4</w:t>
            </w:r>
          </w:p>
        </w:tc>
        <w:tc>
          <w:tcPr>
            <w:tcW w:type="dxa" w:w="279"/>
          </w:tcPr>
          <w:p>
            <w:r>
              <w:t>Параметр.5</w:t>
            </w:r>
          </w:p>
        </w:tc>
        <w:tc>
          <w:tcPr>
            <w:tcW w:type="dxa" w:w="279"/>
          </w:tcPr>
          <w:p>
            <w:r>
              <w:t>Результат.5</w:t>
            </w:r>
          </w:p>
        </w:tc>
        <w:tc>
          <w:tcPr>
            <w:tcW w:type="dxa" w:w="279"/>
          </w:tcPr>
          <w:p>
            <w:r>
              <w:t>Пик.5</w:t>
            </w:r>
          </w:p>
        </w:tc>
        <w:tc>
          <w:tcPr>
            <w:tcW w:type="dxa" w:w="279"/>
          </w:tcPr>
          <w:p>
            <w:r>
              <w:t>Коэфф.5</w:t>
            </w:r>
          </w:p>
        </w:tc>
        <w:tc>
          <w:tcPr>
            <w:tcW w:type="dxa" w:w="279"/>
          </w:tcPr>
          <w:p>
            <w:r>
              <w:t>Конц.5</w:t>
            </w:r>
          </w:p>
        </w:tc>
        <w:tc>
          <w:tcPr>
            <w:tcW w:type="dxa" w:w="279"/>
          </w:tcPr>
          <w:p>
            <w:r>
              <w:t>Результат</w:t>
            </w:r>
          </w:p>
        </w:tc>
      </w:tr>
      <w:tr>
        <w:tc>
          <w:tcPr>
            <w:tcW w:type="dxa" w:w="279"/>
          </w:tcPr>
          <w:p>
            <w:r>
              <w:t>2024-07-31 20:19:50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3126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444.6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728.7</w:t>
            </w:r>
          </w:p>
        </w:tc>
        <w:tc>
          <w:tcPr>
            <w:tcW w:type="dxa" w:w="279"/>
          </w:tcPr>
          <w:p>
            <w:r>
              <w:t>1.639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795.1</w:t>
            </w:r>
          </w:p>
        </w:tc>
        <w:tc>
          <w:tcPr>
            <w:tcW w:type="dxa" w:w="279"/>
          </w:tcPr>
          <w:p>
            <w:r>
              <w:t>1.788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779.3</w:t>
            </w:r>
          </w:p>
        </w:tc>
        <w:tc>
          <w:tcPr>
            <w:tcW w:type="dxa" w:w="279"/>
          </w:tcPr>
          <w:p>
            <w:r>
              <w:t>1.753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801.8</w:t>
            </w:r>
          </w:p>
        </w:tc>
        <w:tc>
          <w:tcPr>
            <w:tcW w:type="dxa" w:w="279"/>
          </w:tcPr>
          <w:p>
            <w:r>
              <w:t>1.804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20:19:38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3125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462.4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715.1</w:t>
            </w:r>
          </w:p>
        </w:tc>
        <w:tc>
          <w:tcPr>
            <w:tcW w:type="dxa" w:w="279"/>
          </w:tcPr>
          <w:p>
            <w:r>
              <w:t>1.547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822.5</w:t>
            </w:r>
          </w:p>
        </w:tc>
        <w:tc>
          <w:tcPr>
            <w:tcW w:type="dxa" w:w="279"/>
          </w:tcPr>
          <w:p>
            <w:r>
              <w:t>1.779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800.6</w:t>
            </w:r>
          </w:p>
        </w:tc>
        <w:tc>
          <w:tcPr>
            <w:tcW w:type="dxa" w:w="279"/>
          </w:tcPr>
          <w:p>
            <w:r>
              <w:t>1.731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845.1</w:t>
            </w:r>
          </w:p>
        </w:tc>
        <w:tc>
          <w:tcPr>
            <w:tcW w:type="dxa" w:w="279"/>
          </w:tcPr>
          <w:p>
            <w:r>
              <w:t>1.828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20:19:23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3124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360.3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672.6</w:t>
            </w:r>
          </w:p>
        </w:tc>
        <w:tc>
          <w:tcPr>
            <w:tcW w:type="dxa" w:w="279"/>
          </w:tcPr>
          <w:p>
            <w:r>
              <w:t>1.867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711</w:t>
            </w:r>
          </w:p>
        </w:tc>
        <w:tc>
          <w:tcPr>
            <w:tcW w:type="dxa" w:w="279"/>
          </w:tcPr>
          <w:p>
            <w:r>
              <w:t>1.973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765.6</w:t>
            </w:r>
          </w:p>
        </w:tc>
        <w:tc>
          <w:tcPr>
            <w:tcW w:type="dxa" w:w="279"/>
          </w:tcPr>
          <w:p>
            <w:r>
              <w:t>2.125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837.6</w:t>
            </w:r>
          </w:p>
        </w:tc>
        <w:tc>
          <w:tcPr>
            <w:tcW w:type="dxa" w:w="279"/>
          </w:tcPr>
          <w:p>
            <w:r>
              <w:t>2.325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18:55:06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3123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405.6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714.5</w:t>
            </w:r>
          </w:p>
        </w:tc>
        <w:tc>
          <w:tcPr>
            <w:tcW w:type="dxa" w:w="279"/>
          </w:tcPr>
          <w:p>
            <w:r>
              <w:t>1.761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763.5</w:t>
            </w:r>
          </w:p>
        </w:tc>
        <w:tc>
          <w:tcPr>
            <w:tcW w:type="dxa" w:w="279"/>
          </w:tcPr>
          <w:p>
            <w:r>
              <w:t>1.882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816.7</w:t>
            </w:r>
          </w:p>
        </w:tc>
        <w:tc>
          <w:tcPr>
            <w:tcW w:type="dxa" w:w="279"/>
          </w:tcPr>
          <w:p>
            <w:r>
              <w:t>2.014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902.1</w:t>
            </w:r>
          </w:p>
        </w:tc>
        <w:tc>
          <w:tcPr>
            <w:tcW w:type="dxa" w:w="279"/>
          </w:tcPr>
          <w:p>
            <w:r>
              <w:t>2.224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18:54:58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3122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406.9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704.2</w:t>
            </w:r>
          </w:p>
        </w:tc>
        <w:tc>
          <w:tcPr>
            <w:tcW w:type="dxa" w:w="279"/>
          </w:tcPr>
          <w:p>
            <w:r>
              <w:t>1.731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767.1</w:t>
            </w:r>
          </w:p>
        </w:tc>
        <w:tc>
          <w:tcPr>
            <w:tcW w:type="dxa" w:w="279"/>
          </w:tcPr>
          <w:p>
            <w:r>
              <w:t>1.885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822.7</w:t>
            </w:r>
          </w:p>
        </w:tc>
        <w:tc>
          <w:tcPr>
            <w:tcW w:type="dxa" w:w="279"/>
          </w:tcPr>
          <w:p>
            <w:r>
              <w:t>2.022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907.6</w:t>
            </w:r>
          </w:p>
        </w:tc>
        <w:tc>
          <w:tcPr>
            <w:tcW w:type="dxa" w:w="279"/>
          </w:tcPr>
          <w:p>
            <w:r>
              <w:t>2.231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18:45:08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3120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425.6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713.6</w:t>
            </w:r>
          </w:p>
        </w:tc>
        <w:tc>
          <w:tcPr>
            <w:tcW w:type="dxa" w:w="279"/>
          </w:tcPr>
          <w:p>
            <w:r>
              <w:t>1.676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724</w:t>
            </w:r>
          </w:p>
        </w:tc>
        <w:tc>
          <w:tcPr>
            <w:tcW w:type="dxa" w:w="279"/>
          </w:tcPr>
          <w:p>
            <w:r>
              <w:t>1.701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800.9</w:t>
            </w:r>
          </w:p>
        </w:tc>
        <w:tc>
          <w:tcPr>
            <w:tcW w:type="dxa" w:w="279"/>
          </w:tcPr>
          <w:p>
            <w:r>
              <w:t>1.882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909.2</w:t>
            </w:r>
          </w:p>
        </w:tc>
        <w:tc>
          <w:tcPr>
            <w:tcW w:type="dxa" w:w="279"/>
          </w:tcPr>
          <w:p>
            <w:r>
              <w:t>2.136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18:44:52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408.4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705.2</w:t>
            </w:r>
          </w:p>
        </w:tc>
        <w:tc>
          <w:tcPr>
            <w:tcW w:type="dxa" w:w="279"/>
          </w:tcPr>
          <w:p>
            <w:r>
              <w:t>1.726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749.3</w:t>
            </w:r>
          </w:p>
        </w:tc>
        <w:tc>
          <w:tcPr>
            <w:tcW w:type="dxa" w:w="279"/>
          </w:tcPr>
          <w:p>
            <w:r>
              <w:t>1.834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786.7</w:t>
            </w:r>
          </w:p>
        </w:tc>
        <w:tc>
          <w:tcPr>
            <w:tcW w:type="dxa" w:w="279"/>
          </w:tcPr>
          <w:p>
            <w:r>
              <w:t>1.926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808.9</w:t>
            </w:r>
          </w:p>
        </w:tc>
        <w:tc>
          <w:tcPr>
            <w:tcW w:type="dxa" w:w="279"/>
          </w:tcPr>
          <w:p>
            <w:r>
              <w:t>1.981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18:44:35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419.8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716.9</w:t>
            </w:r>
          </w:p>
        </w:tc>
        <w:tc>
          <w:tcPr>
            <w:tcW w:type="dxa" w:w="279"/>
          </w:tcPr>
          <w:p>
            <w:r>
              <w:t>1.708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751.7</w:t>
            </w:r>
          </w:p>
        </w:tc>
        <w:tc>
          <w:tcPr>
            <w:tcW w:type="dxa" w:w="279"/>
          </w:tcPr>
          <w:p>
            <w:r>
              <w:t>1.791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800.6</w:t>
            </w:r>
          </w:p>
        </w:tc>
        <w:tc>
          <w:tcPr>
            <w:tcW w:type="dxa" w:w="279"/>
          </w:tcPr>
          <w:p>
            <w:r>
              <w:t>1.907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832.2</w:t>
            </w:r>
          </w:p>
        </w:tc>
        <w:tc>
          <w:tcPr>
            <w:tcW w:type="dxa" w:w="279"/>
          </w:tcPr>
          <w:p>
            <w:r>
              <w:t>1.982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18:44:21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451.6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663.9</w:t>
            </w:r>
          </w:p>
        </w:tc>
        <w:tc>
          <w:tcPr>
            <w:tcW w:type="dxa" w:w="279"/>
          </w:tcPr>
          <w:p>
            <w:r>
              <w:t>1.47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730.6</w:t>
            </w:r>
          </w:p>
        </w:tc>
        <w:tc>
          <w:tcPr>
            <w:tcW w:type="dxa" w:w="279"/>
          </w:tcPr>
          <w:p>
            <w:r>
              <w:t>1.618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781.2</w:t>
            </w:r>
          </w:p>
        </w:tc>
        <w:tc>
          <w:tcPr>
            <w:tcW w:type="dxa" w:w="279"/>
          </w:tcPr>
          <w:p>
            <w:r>
              <w:t>1.73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844.6</w:t>
            </w:r>
          </w:p>
        </w:tc>
        <w:tc>
          <w:tcPr>
            <w:tcW w:type="dxa" w:w="279"/>
          </w:tcPr>
          <w:p>
            <w:r>
              <w:t>1.87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18:44:06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399.3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770.4</w:t>
            </w:r>
          </w:p>
        </w:tc>
        <w:tc>
          <w:tcPr>
            <w:tcW w:type="dxa" w:w="279"/>
          </w:tcPr>
          <w:p>
            <w:r>
              <w:t>1.929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807.8</w:t>
            </w:r>
          </w:p>
        </w:tc>
        <w:tc>
          <w:tcPr>
            <w:tcW w:type="dxa" w:w="279"/>
          </w:tcPr>
          <w:p>
            <w:r>
              <w:t>2.023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845.8</w:t>
            </w:r>
          </w:p>
        </w:tc>
        <w:tc>
          <w:tcPr>
            <w:tcW w:type="dxa" w:w="279"/>
          </w:tcPr>
          <w:p>
            <w:r>
              <w:t>2.118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893.4</w:t>
            </w:r>
          </w:p>
        </w:tc>
        <w:tc>
          <w:tcPr>
            <w:tcW w:type="dxa" w:w="279"/>
          </w:tcPr>
          <w:p>
            <w:r>
              <w:t>2.238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18:16:28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415.3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702.7</w:t>
            </w:r>
          </w:p>
        </w:tc>
        <w:tc>
          <w:tcPr>
            <w:tcW w:type="dxa" w:w="279"/>
          </w:tcPr>
          <w:p>
            <w:r>
              <w:t>1.692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735.5</w:t>
            </w:r>
          </w:p>
        </w:tc>
        <w:tc>
          <w:tcPr>
            <w:tcW w:type="dxa" w:w="279"/>
          </w:tcPr>
          <w:p>
            <w:r>
              <w:t>1.771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762</w:t>
            </w:r>
          </w:p>
        </w:tc>
        <w:tc>
          <w:tcPr>
            <w:tcW w:type="dxa" w:w="279"/>
          </w:tcPr>
          <w:p>
            <w:r>
              <w:t>1.835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817.5</w:t>
            </w:r>
          </w:p>
        </w:tc>
        <w:tc>
          <w:tcPr>
            <w:tcW w:type="dxa" w:w="279"/>
          </w:tcPr>
          <w:p>
            <w:r>
              <w:t>1.969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18:15:42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373.2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663.9</w:t>
            </w:r>
          </w:p>
        </w:tc>
        <w:tc>
          <w:tcPr>
            <w:tcW w:type="dxa" w:w="279"/>
          </w:tcPr>
          <w:p>
            <w:r>
              <w:t>1.779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729.7</w:t>
            </w:r>
          </w:p>
        </w:tc>
        <w:tc>
          <w:tcPr>
            <w:tcW w:type="dxa" w:w="279"/>
          </w:tcPr>
          <w:p>
            <w:r>
              <w:t>1.955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758.3</w:t>
            </w:r>
          </w:p>
        </w:tc>
        <w:tc>
          <w:tcPr>
            <w:tcW w:type="dxa" w:w="279"/>
          </w:tcPr>
          <w:p>
            <w:r>
              <w:t>2.032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747.3</w:t>
            </w:r>
          </w:p>
        </w:tc>
        <w:tc>
          <w:tcPr>
            <w:tcW w:type="dxa" w:w="279"/>
          </w:tcPr>
          <w:p>
            <w:r>
              <w:t>2.002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18:15:15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391.6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685.1</w:t>
            </w:r>
          </w:p>
        </w:tc>
        <w:tc>
          <w:tcPr>
            <w:tcW w:type="dxa" w:w="279"/>
          </w:tcPr>
          <w:p>
            <w:r>
              <w:t>1.749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731.1</w:t>
            </w:r>
          </w:p>
        </w:tc>
        <w:tc>
          <w:tcPr>
            <w:tcW w:type="dxa" w:w="279"/>
          </w:tcPr>
          <w:p>
            <w:r>
              <w:t>1.867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774</w:t>
            </w:r>
          </w:p>
        </w:tc>
        <w:tc>
          <w:tcPr>
            <w:tcW w:type="dxa" w:w="279"/>
          </w:tcPr>
          <w:p>
            <w:r>
              <w:t>1.976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695.5</w:t>
            </w:r>
          </w:p>
        </w:tc>
        <w:tc>
          <w:tcPr>
            <w:tcW w:type="dxa" w:w="279"/>
          </w:tcPr>
          <w:p>
            <w:r>
              <w:t>1.776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18:03:28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392.9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606.9</w:t>
            </w:r>
          </w:p>
        </w:tc>
        <w:tc>
          <w:tcPr>
            <w:tcW w:type="dxa" w:w="279"/>
          </w:tcPr>
          <w:p>
            <w:r>
              <w:t>1.545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675.1</w:t>
            </w:r>
          </w:p>
        </w:tc>
        <w:tc>
          <w:tcPr>
            <w:tcW w:type="dxa" w:w="279"/>
          </w:tcPr>
          <w:p>
            <w:r>
              <w:t>1.719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654.3</w:t>
            </w:r>
          </w:p>
        </w:tc>
        <w:tc>
          <w:tcPr>
            <w:tcW w:type="dxa" w:w="279"/>
          </w:tcPr>
          <w:p>
            <w:r>
              <w:t>1.665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622.7</w:t>
            </w:r>
          </w:p>
        </w:tc>
        <w:tc>
          <w:tcPr>
            <w:tcW w:type="dxa" w:w="279"/>
          </w:tcPr>
          <w:p>
            <w:r>
              <w:t>1.585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17:21:14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3110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423.8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649.7</w:t>
            </w:r>
          </w:p>
        </w:tc>
        <w:tc>
          <w:tcPr>
            <w:tcW w:type="dxa" w:w="279"/>
          </w:tcPr>
          <w:p>
            <w:r>
              <w:t>1.533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741.2</w:t>
            </w:r>
          </w:p>
        </w:tc>
        <w:tc>
          <w:tcPr>
            <w:tcW w:type="dxa" w:w="279"/>
          </w:tcPr>
          <w:p>
            <w:r>
              <w:t>1.749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728.5</w:t>
            </w:r>
          </w:p>
        </w:tc>
        <w:tc>
          <w:tcPr>
            <w:tcW w:type="dxa" w:w="279"/>
          </w:tcPr>
          <w:p>
            <w:r>
              <w:t>1.719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663.4</w:t>
            </w:r>
          </w:p>
        </w:tc>
        <w:tc>
          <w:tcPr>
            <w:tcW w:type="dxa" w:w="279"/>
          </w:tcPr>
          <w:p>
            <w:r>
              <w:t>1.566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17:12:40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411.3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475.8</w:t>
            </w:r>
          </w:p>
        </w:tc>
        <w:tc>
          <w:tcPr>
            <w:tcW w:type="dxa" w:w="279"/>
          </w:tcPr>
          <w:p>
            <w:r>
              <w:t>1.157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534.7</w:t>
            </w:r>
          </w:p>
        </w:tc>
        <w:tc>
          <w:tcPr>
            <w:tcW w:type="dxa" w:w="279"/>
          </w:tcPr>
          <w:p>
            <w:r>
              <w:t>1.3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509.8</w:t>
            </w:r>
          </w:p>
        </w:tc>
        <w:tc>
          <w:tcPr>
            <w:tcW w:type="dxa" w:w="279"/>
          </w:tcPr>
          <w:p>
            <w:r>
              <w:t>1.24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455.3</w:t>
            </w:r>
          </w:p>
        </w:tc>
        <w:tc>
          <w:tcPr>
            <w:tcW w:type="dxa" w:w="279"/>
          </w:tcPr>
          <w:p>
            <w:r>
              <w:t>1.107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17:12:27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371.2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540.3</w:t>
            </w:r>
          </w:p>
        </w:tc>
        <w:tc>
          <w:tcPr>
            <w:tcW w:type="dxa" w:w="279"/>
          </w:tcPr>
          <w:p>
            <w:r>
              <w:t>1.456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600.7</w:t>
            </w:r>
          </w:p>
        </w:tc>
        <w:tc>
          <w:tcPr>
            <w:tcW w:type="dxa" w:w="279"/>
          </w:tcPr>
          <w:p>
            <w:r>
              <w:t>1.618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553.7</w:t>
            </w:r>
          </w:p>
        </w:tc>
        <w:tc>
          <w:tcPr>
            <w:tcW w:type="dxa" w:w="279"/>
          </w:tcPr>
          <w:p>
            <w:r>
              <w:t>1.492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558.9</w:t>
            </w:r>
          </w:p>
        </w:tc>
        <w:tc>
          <w:tcPr>
            <w:tcW w:type="dxa" w:w="279"/>
          </w:tcPr>
          <w:p>
            <w:r>
              <w:t>1.506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16:53:26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727.5</w:t>
            </w:r>
          </w:p>
        </w:tc>
        <w:tc>
          <w:tcPr>
            <w:tcW w:type="dxa" w:w="279"/>
          </w:tcPr>
          <w:p>
            <w:r>
              <w:t>1.757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760.6</w:t>
            </w:r>
          </w:p>
        </w:tc>
        <w:tc>
          <w:tcPr>
            <w:tcW w:type="dxa" w:w="279"/>
          </w:tcPr>
          <w:p>
            <w:r>
              <w:t>1.837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754.2</w:t>
            </w:r>
          </w:p>
        </w:tc>
        <w:tc>
          <w:tcPr>
            <w:tcW w:type="dxa" w:w="279"/>
          </w:tcPr>
          <w:p>
            <w:r>
              <w:t>1.822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817</w:t>
            </w:r>
          </w:p>
        </w:tc>
        <w:tc>
          <w:tcPr>
            <w:tcW w:type="dxa" w:w="279"/>
          </w:tcPr>
          <w:p>
            <w:r>
              <w:t>1.974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16:34:15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377.5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625</w:t>
            </w:r>
          </w:p>
        </w:tc>
        <w:tc>
          <w:tcPr>
            <w:tcW w:type="dxa" w:w="279"/>
          </w:tcPr>
          <w:p>
            <w:r>
              <w:t>1.656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658.9</w:t>
            </w:r>
          </w:p>
        </w:tc>
        <w:tc>
          <w:tcPr>
            <w:tcW w:type="dxa" w:w="279"/>
          </w:tcPr>
          <w:p>
            <w:r>
              <w:t>1.746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638.3</w:t>
            </w:r>
          </w:p>
        </w:tc>
        <w:tc>
          <w:tcPr>
            <w:tcW w:type="dxa" w:w="279"/>
          </w:tcPr>
          <w:p>
            <w:r>
              <w:t>1.691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604.9</w:t>
            </w:r>
          </w:p>
        </w:tc>
        <w:tc>
          <w:tcPr>
            <w:tcW w:type="dxa" w:w="279"/>
          </w:tcPr>
          <w:p>
            <w:r>
              <w:t>1.602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16:33:56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368.5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531</w:t>
            </w:r>
          </w:p>
        </w:tc>
        <w:tc>
          <w:tcPr>
            <w:tcW w:type="dxa" w:w="279"/>
          </w:tcPr>
          <w:p>
            <w:r>
              <w:t>1.441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553.6</w:t>
            </w:r>
          </w:p>
        </w:tc>
        <w:tc>
          <w:tcPr>
            <w:tcW w:type="dxa" w:w="279"/>
          </w:tcPr>
          <w:p>
            <w:r>
              <w:t>1.502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478.3</w:t>
            </w:r>
          </w:p>
        </w:tc>
        <w:tc>
          <w:tcPr>
            <w:tcW w:type="dxa" w:w="279"/>
          </w:tcPr>
          <w:p>
            <w:r>
              <w:t>1.298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438.1</w:t>
            </w:r>
          </w:p>
        </w:tc>
        <w:tc>
          <w:tcPr>
            <w:tcW w:type="dxa" w:w="279"/>
          </w:tcPr>
          <w:p>
            <w:r>
              <w:t>1.189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16:16:32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404.9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590.5</w:t>
            </w:r>
          </w:p>
        </w:tc>
        <w:tc>
          <w:tcPr>
            <w:tcW w:type="dxa" w:w="279"/>
          </w:tcPr>
          <w:p>
            <w:r>
              <w:t>1.458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632.3</w:t>
            </w:r>
          </w:p>
        </w:tc>
        <w:tc>
          <w:tcPr>
            <w:tcW w:type="dxa" w:w="279"/>
          </w:tcPr>
          <w:p>
            <w:r>
              <w:t>1.561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515.6</w:t>
            </w:r>
          </w:p>
        </w:tc>
        <w:tc>
          <w:tcPr>
            <w:tcW w:type="dxa" w:w="279"/>
          </w:tcPr>
          <w:p>
            <w:r>
              <w:t>1.273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542.2</w:t>
            </w:r>
          </w:p>
        </w:tc>
        <w:tc>
          <w:tcPr>
            <w:tcW w:type="dxa" w:w="279"/>
          </w:tcPr>
          <w:p>
            <w:r>
              <w:t>1.339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16:04:56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348.1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573.1</w:t>
            </w:r>
          </w:p>
        </w:tc>
        <w:tc>
          <w:tcPr>
            <w:tcW w:type="dxa" w:w="279"/>
          </w:tcPr>
          <w:p>
            <w:r>
              <w:t>1.646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618.2</w:t>
            </w:r>
          </w:p>
        </w:tc>
        <w:tc>
          <w:tcPr>
            <w:tcW w:type="dxa" w:w="279"/>
          </w:tcPr>
          <w:p>
            <w:r>
              <w:t>1.776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603.5</w:t>
            </w:r>
          </w:p>
        </w:tc>
        <w:tc>
          <w:tcPr>
            <w:tcW w:type="dxa" w:w="279"/>
          </w:tcPr>
          <w:p>
            <w:r>
              <w:t>1.734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588.9</w:t>
            </w:r>
          </w:p>
        </w:tc>
        <w:tc>
          <w:tcPr>
            <w:tcW w:type="dxa" w:w="279"/>
          </w:tcPr>
          <w:p>
            <w:r>
              <w:t>1.692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16:04:40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404.4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654.1</w:t>
            </w:r>
          </w:p>
        </w:tc>
        <w:tc>
          <w:tcPr>
            <w:tcW w:type="dxa" w:w="279"/>
          </w:tcPr>
          <w:p>
            <w:r>
              <w:t>1.617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694.1</w:t>
            </w:r>
          </w:p>
        </w:tc>
        <w:tc>
          <w:tcPr>
            <w:tcW w:type="dxa" w:w="279"/>
          </w:tcPr>
          <w:p>
            <w:r>
              <w:t>1.716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731.6</w:t>
            </w:r>
          </w:p>
        </w:tc>
        <w:tc>
          <w:tcPr>
            <w:tcW w:type="dxa" w:w="279"/>
          </w:tcPr>
          <w:p>
            <w:r>
              <w:t>1.809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739.1</w:t>
            </w:r>
          </w:p>
        </w:tc>
        <w:tc>
          <w:tcPr>
            <w:tcW w:type="dxa" w:w="279"/>
          </w:tcPr>
          <w:p>
            <w:r>
              <w:t>1.828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15:53:35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3100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407.6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686.6</w:t>
            </w:r>
          </w:p>
        </w:tc>
        <w:tc>
          <w:tcPr>
            <w:tcW w:type="dxa" w:w="279"/>
          </w:tcPr>
          <w:p>
            <w:r>
              <w:t>1.684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725</w:t>
            </w:r>
          </w:p>
        </w:tc>
        <w:tc>
          <w:tcPr>
            <w:tcW w:type="dxa" w:w="279"/>
          </w:tcPr>
          <w:p>
            <w:r>
              <w:t>1.779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766.9</w:t>
            </w:r>
          </w:p>
        </w:tc>
        <w:tc>
          <w:tcPr>
            <w:tcW w:type="dxa" w:w="279"/>
          </w:tcPr>
          <w:p>
            <w:r>
              <w:t>1.881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794.3</w:t>
            </w:r>
          </w:p>
        </w:tc>
        <w:tc>
          <w:tcPr>
            <w:tcW w:type="dxa" w:w="279"/>
          </w:tcPr>
          <w:p>
            <w:r>
              <w:t>1.949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15:53:26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3099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408.8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688.7</w:t>
            </w:r>
          </w:p>
        </w:tc>
        <w:tc>
          <w:tcPr>
            <w:tcW w:type="dxa" w:w="279"/>
          </w:tcPr>
          <w:p>
            <w:r>
              <w:t>1.685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723.8</w:t>
            </w:r>
          </w:p>
        </w:tc>
        <w:tc>
          <w:tcPr>
            <w:tcW w:type="dxa" w:w="279"/>
          </w:tcPr>
          <w:p>
            <w:r>
              <w:t>1.771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765.2</w:t>
            </w:r>
          </w:p>
        </w:tc>
        <w:tc>
          <w:tcPr>
            <w:tcW w:type="dxa" w:w="279"/>
          </w:tcPr>
          <w:p>
            <w:r>
              <w:t>1.872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799.2</w:t>
            </w:r>
          </w:p>
        </w:tc>
        <w:tc>
          <w:tcPr>
            <w:tcW w:type="dxa" w:w="279"/>
          </w:tcPr>
          <w:p>
            <w:r>
              <w:t>1.955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15:41:31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3096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408.2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727.8</w:t>
            </w:r>
          </w:p>
        </w:tc>
        <w:tc>
          <w:tcPr>
            <w:tcW w:type="dxa" w:w="279"/>
          </w:tcPr>
          <w:p>
            <w:r>
              <w:t>1.783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757.4</w:t>
            </w:r>
          </w:p>
        </w:tc>
        <w:tc>
          <w:tcPr>
            <w:tcW w:type="dxa" w:w="279"/>
          </w:tcPr>
          <w:p>
            <w:r>
              <w:t>1.856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803.6</w:t>
            </w:r>
          </w:p>
        </w:tc>
        <w:tc>
          <w:tcPr>
            <w:tcW w:type="dxa" w:w="279"/>
          </w:tcPr>
          <w:p>
            <w:r>
              <w:t>1.969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836.9</w:t>
            </w:r>
          </w:p>
        </w:tc>
        <w:tc>
          <w:tcPr>
            <w:tcW w:type="dxa" w:w="279"/>
          </w:tcPr>
          <w:p>
            <w:r>
              <w:t>2.05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15:41:20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3095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430.8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706.6</w:t>
            </w:r>
          </w:p>
        </w:tc>
        <w:tc>
          <w:tcPr>
            <w:tcW w:type="dxa" w:w="279"/>
          </w:tcPr>
          <w:p>
            <w:r>
              <w:t>1.64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751.2</w:t>
            </w:r>
          </w:p>
        </w:tc>
        <w:tc>
          <w:tcPr>
            <w:tcW w:type="dxa" w:w="279"/>
          </w:tcPr>
          <w:p>
            <w:r>
              <w:t>1.744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739</w:t>
            </w:r>
          </w:p>
        </w:tc>
        <w:tc>
          <w:tcPr>
            <w:tcW w:type="dxa" w:w="279"/>
          </w:tcPr>
          <w:p>
            <w:r>
              <w:t>1.715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762.5</w:t>
            </w:r>
          </w:p>
        </w:tc>
        <w:tc>
          <w:tcPr>
            <w:tcW w:type="dxa" w:w="279"/>
          </w:tcPr>
          <w:p>
            <w:r>
              <w:t>1.77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15:35:02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3093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355.1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601.9</w:t>
            </w:r>
          </w:p>
        </w:tc>
        <w:tc>
          <w:tcPr>
            <w:tcW w:type="dxa" w:w="279"/>
          </w:tcPr>
          <w:p>
            <w:r>
              <w:t>1.695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687.2</w:t>
            </w:r>
          </w:p>
        </w:tc>
        <w:tc>
          <w:tcPr>
            <w:tcW w:type="dxa" w:w="279"/>
          </w:tcPr>
          <w:p>
            <w:r>
              <w:t>1.935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643.7</w:t>
            </w:r>
          </w:p>
        </w:tc>
        <w:tc>
          <w:tcPr>
            <w:tcW w:type="dxa" w:w="279"/>
          </w:tcPr>
          <w:p>
            <w:r>
              <w:t>1.813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590.7</w:t>
            </w:r>
          </w:p>
        </w:tc>
        <w:tc>
          <w:tcPr>
            <w:tcW w:type="dxa" w:w="279"/>
          </w:tcPr>
          <w:p>
            <w:r>
              <w:t>1.663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15:26:47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3092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353.1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581.6</w:t>
            </w:r>
          </w:p>
        </w:tc>
        <w:tc>
          <w:tcPr>
            <w:tcW w:type="dxa" w:w="279"/>
          </w:tcPr>
          <w:p>
            <w:r>
              <w:t>1.647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686.9</w:t>
            </w:r>
          </w:p>
        </w:tc>
        <w:tc>
          <w:tcPr>
            <w:tcW w:type="dxa" w:w="279"/>
          </w:tcPr>
          <w:p>
            <w:r>
              <w:t>1.946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632.2</w:t>
            </w:r>
          </w:p>
        </w:tc>
        <w:tc>
          <w:tcPr>
            <w:tcW w:type="dxa" w:w="279"/>
          </w:tcPr>
          <w:p>
            <w:r>
              <w:t>1.791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576.6</w:t>
            </w:r>
          </w:p>
        </w:tc>
        <w:tc>
          <w:tcPr>
            <w:tcW w:type="dxa" w:w="279"/>
          </w:tcPr>
          <w:p>
            <w:r>
              <w:t>1.633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13:47:57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3091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699</w:t>
            </w:r>
          </w:p>
        </w:tc>
        <w:tc>
          <w:tcPr>
            <w:tcW w:type="dxa" w:w="279"/>
          </w:tcPr>
          <w:p>
            <w:r>
              <w:t>1.652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744</w:t>
            </w:r>
          </w:p>
        </w:tc>
        <w:tc>
          <w:tcPr>
            <w:tcW w:type="dxa" w:w="279"/>
          </w:tcPr>
          <w:p>
            <w:r>
              <w:t>1.759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775.5</w:t>
            </w:r>
          </w:p>
        </w:tc>
        <w:tc>
          <w:tcPr>
            <w:tcW w:type="dxa" w:w="279"/>
          </w:tcPr>
          <w:p>
            <w:r>
              <w:t>1.833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756.5</w:t>
            </w:r>
          </w:p>
        </w:tc>
        <w:tc>
          <w:tcPr>
            <w:tcW w:type="dxa" w:w="279"/>
          </w:tcPr>
          <w:p>
            <w:r>
              <w:t>1.788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13:41:06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403.6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584.9</w:t>
            </w:r>
          </w:p>
        </w:tc>
        <w:tc>
          <w:tcPr>
            <w:tcW w:type="dxa" w:w="279"/>
          </w:tcPr>
          <w:p>
            <w:r>
              <w:t>1.449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641.8</w:t>
            </w:r>
          </w:p>
        </w:tc>
        <w:tc>
          <w:tcPr>
            <w:tcW w:type="dxa" w:w="279"/>
          </w:tcPr>
          <w:p>
            <w:r>
              <w:t>1.59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597.6</w:t>
            </w:r>
          </w:p>
        </w:tc>
        <w:tc>
          <w:tcPr>
            <w:tcW w:type="dxa" w:w="279"/>
          </w:tcPr>
          <w:p>
            <w:r>
              <w:t>1.481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593</w:t>
            </w:r>
          </w:p>
        </w:tc>
        <w:tc>
          <w:tcPr>
            <w:tcW w:type="dxa" w:w="279"/>
          </w:tcPr>
          <w:p>
            <w:r>
              <w:t>1.469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13:14:14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357.6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547.3</w:t>
            </w:r>
          </w:p>
        </w:tc>
        <w:tc>
          <w:tcPr>
            <w:tcW w:type="dxa" w:w="279"/>
          </w:tcPr>
          <w:p>
            <w:r>
              <w:t>1.53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676.3</w:t>
            </w:r>
          </w:p>
        </w:tc>
        <w:tc>
          <w:tcPr>
            <w:tcW w:type="dxa" w:w="279"/>
          </w:tcPr>
          <w:p>
            <w:r>
              <w:t>1.891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562.9</w:t>
            </w:r>
          </w:p>
        </w:tc>
        <w:tc>
          <w:tcPr>
            <w:tcW w:type="dxa" w:w="279"/>
          </w:tcPr>
          <w:p>
            <w:r>
              <w:t>1.574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573.6</w:t>
            </w:r>
          </w:p>
        </w:tc>
        <w:tc>
          <w:tcPr>
            <w:tcW w:type="dxa" w:w="279"/>
          </w:tcPr>
          <w:p>
            <w:r>
              <w:t>1.604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13:14:00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379.1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637.5</w:t>
            </w:r>
          </w:p>
        </w:tc>
        <w:tc>
          <w:tcPr>
            <w:tcW w:type="dxa" w:w="279"/>
          </w:tcPr>
          <w:p>
            <w:r>
              <w:t>1.681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684.5</w:t>
            </w:r>
          </w:p>
        </w:tc>
        <w:tc>
          <w:tcPr>
            <w:tcW w:type="dxa" w:w="279"/>
          </w:tcPr>
          <w:p>
            <w:r>
              <w:t>1.805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618.6</w:t>
            </w:r>
          </w:p>
        </w:tc>
        <w:tc>
          <w:tcPr>
            <w:tcW w:type="dxa" w:w="279"/>
          </w:tcPr>
          <w:p>
            <w:r>
              <w:t>1.632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649.2</w:t>
            </w:r>
          </w:p>
        </w:tc>
        <w:tc>
          <w:tcPr>
            <w:tcW w:type="dxa" w:w="279"/>
          </w:tcPr>
          <w:p>
            <w:r>
              <w:t>1.712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12:52:28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373.7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589.7</w:t>
            </w:r>
          </w:p>
        </w:tc>
        <w:tc>
          <w:tcPr>
            <w:tcW w:type="dxa" w:w="279"/>
          </w:tcPr>
          <w:p>
            <w:r>
              <w:t>1.578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603.8</w:t>
            </w:r>
          </w:p>
        </w:tc>
        <w:tc>
          <w:tcPr>
            <w:tcW w:type="dxa" w:w="279"/>
          </w:tcPr>
          <w:p>
            <w:r>
              <w:t>1.616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591.4</w:t>
            </w:r>
          </w:p>
        </w:tc>
        <w:tc>
          <w:tcPr>
            <w:tcW w:type="dxa" w:w="279"/>
          </w:tcPr>
          <w:p>
            <w:r>
              <w:t>1.583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548.1</w:t>
            </w:r>
          </w:p>
        </w:tc>
        <w:tc>
          <w:tcPr>
            <w:tcW w:type="dxa" w:w="279"/>
          </w:tcPr>
          <w:p>
            <w:r>
              <w:t>1.467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12:52:08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421.3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765.1</w:t>
            </w:r>
          </w:p>
        </w:tc>
        <w:tc>
          <w:tcPr>
            <w:tcW w:type="dxa" w:w="279"/>
          </w:tcPr>
          <w:p>
            <w:r>
              <w:t>1.816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759.3</w:t>
            </w:r>
          </w:p>
        </w:tc>
        <w:tc>
          <w:tcPr>
            <w:tcW w:type="dxa" w:w="279"/>
          </w:tcPr>
          <w:p>
            <w:r>
              <w:t>1.803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764.6</w:t>
            </w:r>
          </w:p>
        </w:tc>
        <w:tc>
          <w:tcPr>
            <w:tcW w:type="dxa" w:w="279"/>
          </w:tcPr>
          <w:p>
            <w:r>
              <w:t>1.815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764.2</w:t>
            </w:r>
          </w:p>
        </w:tc>
        <w:tc>
          <w:tcPr>
            <w:tcW w:type="dxa" w:w="279"/>
          </w:tcPr>
          <w:p>
            <w:r>
              <w:t>1.814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12:51:54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406.6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659</w:t>
            </w:r>
          </w:p>
        </w:tc>
        <w:tc>
          <w:tcPr>
            <w:tcW w:type="dxa" w:w="279"/>
          </w:tcPr>
          <w:p>
            <w:r>
              <w:t>1.621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692.4</w:t>
            </w:r>
          </w:p>
        </w:tc>
        <w:tc>
          <w:tcPr>
            <w:tcW w:type="dxa" w:w="279"/>
          </w:tcPr>
          <w:p>
            <w:r>
              <w:t>1.703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680.6</w:t>
            </w:r>
          </w:p>
        </w:tc>
        <w:tc>
          <w:tcPr>
            <w:tcW w:type="dxa" w:w="279"/>
          </w:tcPr>
          <w:p>
            <w:r>
              <w:t>1.674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682.6</w:t>
            </w:r>
          </w:p>
        </w:tc>
        <w:tc>
          <w:tcPr>
            <w:tcW w:type="dxa" w:w="279"/>
          </w:tcPr>
          <w:p>
            <w:r>
              <w:t>1.679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12:51:38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403.1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720.1</w:t>
            </w:r>
          </w:p>
        </w:tc>
        <w:tc>
          <w:tcPr>
            <w:tcW w:type="dxa" w:w="279"/>
          </w:tcPr>
          <w:p>
            <w:r>
              <w:t>1.787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745.6</w:t>
            </w:r>
          </w:p>
        </w:tc>
        <w:tc>
          <w:tcPr>
            <w:tcW w:type="dxa" w:w="279"/>
          </w:tcPr>
          <w:p>
            <w:r>
              <w:t>1.85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762.7</w:t>
            </w:r>
          </w:p>
        </w:tc>
        <w:tc>
          <w:tcPr>
            <w:tcW w:type="dxa" w:w="279"/>
          </w:tcPr>
          <w:p>
            <w:r>
              <w:t>1.892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800.9</w:t>
            </w:r>
          </w:p>
        </w:tc>
        <w:tc>
          <w:tcPr>
            <w:tcW w:type="dxa" w:w="279"/>
          </w:tcPr>
          <w:p>
            <w:r>
              <w:t>1.987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12:42:10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599.9</w:t>
            </w:r>
          </w:p>
        </w:tc>
        <w:tc>
          <w:tcPr>
            <w:tcW w:type="dxa" w:w="279"/>
          </w:tcPr>
          <w:p>
            <w:r>
              <w:t>1.412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660.5</w:t>
            </w:r>
          </w:p>
        </w:tc>
        <w:tc>
          <w:tcPr>
            <w:tcW w:type="dxa" w:w="279"/>
          </w:tcPr>
          <w:p>
            <w:r>
              <w:t>1.554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680.5</w:t>
            </w:r>
          </w:p>
        </w:tc>
        <w:tc>
          <w:tcPr>
            <w:tcW w:type="dxa" w:w="279"/>
          </w:tcPr>
          <w:p>
            <w:r>
              <w:t>1.601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634.7</w:t>
            </w:r>
          </w:p>
        </w:tc>
        <w:tc>
          <w:tcPr>
            <w:tcW w:type="dxa" w:w="279"/>
          </w:tcPr>
          <w:p>
            <w:r>
              <w:t>1.494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12:41:57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366.3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523.7</w:t>
            </w:r>
          </w:p>
        </w:tc>
        <w:tc>
          <w:tcPr>
            <w:tcW w:type="dxa" w:w="279"/>
          </w:tcPr>
          <w:p>
            <w:r>
              <w:t>1.43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564.8</w:t>
            </w:r>
          </w:p>
        </w:tc>
        <w:tc>
          <w:tcPr>
            <w:tcW w:type="dxa" w:w="279"/>
          </w:tcPr>
          <w:p>
            <w:r>
              <w:t>1.542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514.6</w:t>
            </w:r>
          </w:p>
        </w:tc>
        <w:tc>
          <w:tcPr>
            <w:tcW w:type="dxa" w:w="279"/>
          </w:tcPr>
          <w:p>
            <w:r>
              <w:t>1.405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465.1</w:t>
            </w:r>
          </w:p>
        </w:tc>
        <w:tc>
          <w:tcPr>
            <w:tcW w:type="dxa" w:w="279"/>
          </w:tcPr>
          <w:p>
            <w:r>
              <w:t>1.27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12:41:45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3080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431.9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605.8</w:t>
            </w:r>
          </w:p>
        </w:tc>
        <w:tc>
          <w:tcPr>
            <w:tcW w:type="dxa" w:w="279"/>
          </w:tcPr>
          <w:p>
            <w:r>
              <w:t>1.402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669.8</w:t>
            </w:r>
          </w:p>
        </w:tc>
        <w:tc>
          <w:tcPr>
            <w:tcW w:type="dxa" w:w="279"/>
          </w:tcPr>
          <w:p>
            <w:r>
              <w:t>1.551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736.1</w:t>
            </w:r>
          </w:p>
        </w:tc>
        <w:tc>
          <w:tcPr>
            <w:tcW w:type="dxa" w:w="279"/>
          </w:tcPr>
          <w:p>
            <w:r>
              <w:t>1.704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704.1</w:t>
            </w:r>
          </w:p>
        </w:tc>
        <w:tc>
          <w:tcPr>
            <w:tcW w:type="dxa" w:w="279"/>
          </w:tcPr>
          <w:p>
            <w:r>
              <w:t>1.63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12:36:04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392.8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647.2</w:t>
            </w:r>
          </w:p>
        </w:tc>
        <w:tc>
          <w:tcPr>
            <w:tcW w:type="dxa" w:w="279"/>
          </w:tcPr>
          <w:p>
            <w:r>
              <w:t>1.648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704.7</w:t>
            </w:r>
          </w:p>
        </w:tc>
        <w:tc>
          <w:tcPr>
            <w:tcW w:type="dxa" w:w="279"/>
          </w:tcPr>
          <w:p>
            <w:r>
              <w:t>1.794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722.5</w:t>
            </w:r>
          </w:p>
        </w:tc>
        <w:tc>
          <w:tcPr>
            <w:tcW w:type="dxa" w:w="279"/>
          </w:tcPr>
          <w:p>
            <w:r>
              <w:t>1.839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707.6</w:t>
            </w:r>
          </w:p>
        </w:tc>
        <w:tc>
          <w:tcPr>
            <w:tcW w:type="dxa" w:w="279"/>
          </w:tcPr>
          <w:p>
            <w:r>
              <w:t>1.802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12:35:49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407.7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647</w:t>
            </w:r>
          </w:p>
        </w:tc>
        <w:tc>
          <w:tcPr>
            <w:tcW w:type="dxa" w:w="279"/>
          </w:tcPr>
          <w:p>
            <w:r>
              <w:t>1.587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684.9</w:t>
            </w:r>
          </w:p>
        </w:tc>
        <w:tc>
          <w:tcPr>
            <w:tcW w:type="dxa" w:w="279"/>
          </w:tcPr>
          <w:p>
            <w:r>
              <w:t>1.68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709.6</w:t>
            </w:r>
          </w:p>
        </w:tc>
        <w:tc>
          <w:tcPr>
            <w:tcW w:type="dxa" w:w="279"/>
          </w:tcPr>
          <w:p>
            <w:r>
              <w:t>1.74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691</w:t>
            </w:r>
          </w:p>
        </w:tc>
        <w:tc>
          <w:tcPr>
            <w:tcW w:type="dxa" w:w="279"/>
          </w:tcPr>
          <w:p>
            <w:r>
              <w:t>1.695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12:35:34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426.2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651.9</w:t>
            </w:r>
          </w:p>
        </w:tc>
        <w:tc>
          <w:tcPr>
            <w:tcW w:type="dxa" w:w="279"/>
          </w:tcPr>
          <w:p>
            <w:r>
              <w:t>1.529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697.1</w:t>
            </w:r>
          </w:p>
        </w:tc>
        <w:tc>
          <w:tcPr>
            <w:tcW w:type="dxa" w:w="279"/>
          </w:tcPr>
          <w:p>
            <w:r>
              <w:t>1.635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717.7</w:t>
            </w:r>
          </w:p>
        </w:tc>
        <w:tc>
          <w:tcPr>
            <w:tcW w:type="dxa" w:w="279"/>
          </w:tcPr>
          <w:p>
            <w:r>
              <w:t>1.684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672.9</w:t>
            </w:r>
          </w:p>
        </w:tc>
        <w:tc>
          <w:tcPr>
            <w:tcW w:type="dxa" w:w="279"/>
          </w:tcPr>
          <w:p>
            <w:r>
              <w:t>1.579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12:25:56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453.7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604.5</w:t>
            </w:r>
          </w:p>
        </w:tc>
        <w:tc>
          <w:tcPr>
            <w:tcW w:type="dxa" w:w="279"/>
          </w:tcPr>
          <w:p>
            <w:r>
              <w:t>1.332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723.5</w:t>
            </w:r>
          </w:p>
        </w:tc>
        <w:tc>
          <w:tcPr>
            <w:tcW w:type="dxa" w:w="279"/>
          </w:tcPr>
          <w:p>
            <w:r>
              <w:t>1.595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716.6</w:t>
            </w:r>
          </w:p>
        </w:tc>
        <w:tc>
          <w:tcPr>
            <w:tcW w:type="dxa" w:w="279"/>
          </w:tcPr>
          <w:p>
            <w:r>
              <w:t>1.58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741.4</w:t>
            </w:r>
          </w:p>
        </w:tc>
        <w:tc>
          <w:tcPr>
            <w:tcW w:type="dxa" w:w="279"/>
          </w:tcPr>
          <w:p>
            <w:r>
              <w:t>1.634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12:25:46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409.5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717.2</w:t>
            </w:r>
          </w:p>
        </w:tc>
        <w:tc>
          <w:tcPr>
            <w:tcW w:type="dxa" w:w="279"/>
          </w:tcPr>
          <w:p>
            <w:r>
              <w:t>1.751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754.2</w:t>
            </w:r>
          </w:p>
        </w:tc>
        <w:tc>
          <w:tcPr>
            <w:tcW w:type="dxa" w:w="279"/>
          </w:tcPr>
          <w:p>
            <w:r>
              <w:t>1.842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772.2</w:t>
            </w:r>
          </w:p>
        </w:tc>
        <w:tc>
          <w:tcPr>
            <w:tcW w:type="dxa" w:w="279"/>
          </w:tcPr>
          <w:p>
            <w:r>
              <w:t>1.886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788.2</w:t>
            </w:r>
          </w:p>
        </w:tc>
        <w:tc>
          <w:tcPr>
            <w:tcW w:type="dxa" w:w="279"/>
          </w:tcPr>
          <w:p>
            <w:r>
              <w:t>1.925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12:25:36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469.9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634.1</w:t>
            </w:r>
          </w:p>
        </w:tc>
        <w:tc>
          <w:tcPr>
            <w:tcW w:type="dxa" w:w="279"/>
          </w:tcPr>
          <w:p>
            <w:r>
              <w:t>1.349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760.7</w:t>
            </w:r>
          </w:p>
        </w:tc>
        <w:tc>
          <w:tcPr>
            <w:tcW w:type="dxa" w:w="279"/>
          </w:tcPr>
          <w:p>
            <w:r>
              <w:t>1.619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755</w:t>
            </w:r>
          </w:p>
        </w:tc>
        <w:tc>
          <w:tcPr>
            <w:tcW w:type="dxa" w:w="279"/>
          </w:tcPr>
          <w:p>
            <w:r>
              <w:t>1.607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775.9</w:t>
            </w:r>
          </w:p>
        </w:tc>
        <w:tc>
          <w:tcPr>
            <w:tcW w:type="dxa" w:w="279"/>
          </w:tcPr>
          <w:p>
            <w:r>
              <w:t>1.651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12:25:25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404.7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677.6</w:t>
            </w:r>
          </w:p>
        </w:tc>
        <w:tc>
          <w:tcPr>
            <w:tcW w:type="dxa" w:w="279"/>
          </w:tcPr>
          <w:p>
            <w:r>
              <w:t>1.675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724.5</w:t>
            </w:r>
          </w:p>
        </w:tc>
        <w:tc>
          <w:tcPr>
            <w:tcW w:type="dxa" w:w="279"/>
          </w:tcPr>
          <w:p>
            <w:r>
              <w:t>1.79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751.1</w:t>
            </w:r>
          </w:p>
        </w:tc>
        <w:tc>
          <w:tcPr>
            <w:tcW w:type="dxa" w:w="279"/>
          </w:tcPr>
          <w:p>
            <w:r>
              <w:t>1.856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783.2</w:t>
            </w:r>
          </w:p>
        </w:tc>
        <w:tc>
          <w:tcPr>
            <w:tcW w:type="dxa" w:w="279"/>
          </w:tcPr>
          <w:p>
            <w:r>
              <w:t>1.936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12:22:41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421.8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594.2</w:t>
            </w:r>
          </w:p>
        </w:tc>
        <w:tc>
          <w:tcPr>
            <w:tcW w:type="dxa" w:w="279"/>
          </w:tcPr>
          <w:p>
            <w:r>
              <w:t>1.409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735.9</w:t>
            </w:r>
          </w:p>
        </w:tc>
        <w:tc>
          <w:tcPr>
            <w:tcW w:type="dxa" w:w="279"/>
          </w:tcPr>
          <w:p>
            <w:r>
              <w:t>1.745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624.8</w:t>
            </w:r>
          </w:p>
        </w:tc>
        <w:tc>
          <w:tcPr>
            <w:tcW w:type="dxa" w:w="279"/>
          </w:tcPr>
          <w:p>
            <w:r>
              <w:t>1.481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611.8</w:t>
            </w:r>
          </w:p>
        </w:tc>
        <w:tc>
          <w:tcPr>
            <w:tcW w:type="dxa" w:w="279"/>
          </w:tcPr>
          <w:p>
            <w:r>
              <w:t>1.45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12:16:02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476.1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688.6</w:t>
            </w:r>
          </w:p>
        </w:tc>
        <w:tc>
          <w:tcPr>
            <w:tcW w:type="dxa" w:w="279"/>
          </w:tcPr>
          <w:p>
            <w:r>
              <w:t>1.446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730.2</w:t>
            </w:r>
          </w:p>
        </w:tc>
        <w:tc>
          <w:tcPr>
            <w:tcW w:type="dxa" w:w="279"/>
          </w:tcPr>
          <w:p>
            <w:r>
              <w:t>1.534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740.5</w:t>
            </w:r>
          </w:p>
        </w:tc>
        <w:tc>
          <w:tcPr>
            <w:tcW w:type="dxa" w:w="279"/>
          </w:tcPr>
          <w:p>
            <w:r>
              <w:t>1.555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681.4</w:t>
            </w:r>
          </w:p>
        </w:tc>
        <w:tc>
          <w:tcPr>
            <w:tcW w:type="dxa" w:w="279"/>
          </w:tcPr>
          <w:p>
            <w:r>
              <w:t>1.431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12:15:48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3070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396.9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643.4</w:t>
            </w:r>
          </w:p>
        </w:tc>
        <w:tc>
          <w:tcPr>
            <w:tcW w:type="dxa" w:w="279"/>
          </w:tcPr>
          <w:p>
            <w:r>
              <w:t>1.621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678.8</w:t>
            </w:r>
          </w:p>
        </w:tc>
        <w:tc>
          <w:tcPr>
            <w:tcW w:type="dxa" w:w="279"/>
          </w:tcPr>
          <w:p>
            <w:r>
              <w:t>1.71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686.5</w:t>
            </w:r>
          </w:p>
        </w:tc>
        <w:tc>
          <w:tcPr>
            <w:tcW w:type="dxa" w:w="279"/>
          </w:tcPr>
          <w:p>
            <w:r>
              <w:t>1.73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622.9</w:t>
            </w:r>
          </w:p>
        </w:tc>
        <w:tc>
          <w:tcPr>
            <w:tcW w:type="dxa" w:w="279"/>
          </w:tcPr>
          <w:p>
            <w:r>
              <w:t>1.569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12:04:21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361.6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530.4</w:t>
            </w:r>
          </w:p>
        </w:tc>
        <w:tc>
          <w:tcPr>
            <w:tcW w:type="dxa" w:w="279"/>
          </w:tcPr>
          <w:p>
            <w:r>
              <w:t>1.467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590.1</w:t>
            </w:r>
          </w:p>
        </w:tc>
        <w:tc>
          <w:tcPr>
            <w:tcW w:type="dxa" w:w="279"/>
          </w:tcPr>
          <w:p>
            <w:r>
              <w:t>1.632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528.5</w:t>
            </w:r>
          </w:p>
        </w:tc>
        <w:tc>
          <w:tcPr>
            <w:tcW w:type="dxa" w:w="279"/>
          </w:tcPr>
          <w:p>
            <w:r>
              <w:t>1.462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438.2</w:t>
            </w:r>
          </w:p>
        </w:tc>
        <w:tc>
          <w:tcPr>
            <w:tcW w:type="dxa" w:w="279"/>
          </w:tcPr>
          <w:p>
            <w:r>
              <w:t>1.212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12:04:08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374.5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599.5</w:t>
            </w:r>
          </w:p>
        </w:tc>
        <w:tc>
          <w:tcPr>
            <w:tcW w:type="dxa" w:w="279"/>
          </w:tcPr>
          <w:p>
            <w:r>
              <w:t>1.601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648.6</w:t>
            </w:r>
          </w:p>
        </w:tc>
        <w:tc>
          <w:tcPr>
            <w:tcW w:type="dxa" w:w="279"/>
          </w:tcPr>
          <w:p>
            <w:r>
              <w:t>1.732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672.2</w:t>
            </w:r>
          </w:p>
        </w:tc>
        <w:tc>
          <w:tcPr>
            <w:tcW w:type="dxa" w:w="279"/>
          </w:tcPr>
          <w:p>
            <w:r>
              <w:t>1.795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612.7</w:t>
            </w:r>
          </w:p>
        </w:tc>
        <w:tc>
          <w:tcPr>
            <w:tcW w:type="dxa" w:w="279"/>
          </w:tcPr>
          <w:p>
            <w:r>
              <w:t>1.636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11:47:08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372.7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596.3</w:t>
            </w:r>
          </w:p>
        </w:tc>
        <w:tc>
          <w:tcPr>
            <w:tcW w:type="dxa" w:w="279"/>
          </w:tcPr>
          <w:p>
            <w:r>
              <w:t>1.6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613.7</w:t>
            </w:r>
          </w:p>
        </w:tc>
        <w:tc>
          <w:tcPr>
            <w:tcW w:type="dxa" w:w="279"/>
          </w:tcPr>
          <w:p>
            <w:r>
              <w:t>1.647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643.5</w:t>
            </w:r>
          </w:p>
        </w:tc>
        <w:tc>
          <w:tcPr>
            <w:tcW w:type="dxa" w:w="279"/>
          </w:tcPr>
          <w:p>
            <w:r>
              <w:t>1.727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584.2</w:t>
            </w:r>
          </w:p>
        </w:tc>
        <w:tc>
          <w:tcPr>
            <w:tcW w:type="dxa" w:w="279"/>
          </w:tcPr>
          <w:p>
            <w:r>
              <w:t>1.568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11:46:57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370.1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559.9</w:t>
            </w:r>
          </w:p>
        </w:tc>
        <w:tc>
          <w:tcPr>
            <w:tcW w:type="dxa" w:w="279"/>
          </w:tcPr>
          <w:p>
            <w:r>
              <w:t>1.513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600.7</w:t>
            </w:r>
          </w:p>
        </w:tc>
        <w:tc>
          <w:tcPr>
            <w:tcW w:type="dxa" w:w="279"/>
          </w:tcPr>
          <w:p>
            <w:r>
              <w:t>1.623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619.5</w:t>
            </w:r>
          </w:p>
        </w:tc>
        <w:tc>
          <w:tcPr>
            <w:tcW w:type="dxa" w:w="279"/>
          </w:tcPr>
          <w:p>
            <w:r>
              <w:t>1.674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570</w:t>
            </w:r>
          </w:p>
        </w:tc>
        <w:tc>
          <w:tcPr>
            <w:tcW w:type="dxa" w:w="279"/>
          </w:tcPr>
          <w:p>
            <w:r>
              <w:t>1.54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11:26:44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384.1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556.8</w:t>
            </w:r>
          </w:p>
        </w:tc>
        <w:tc>
          <w:tcPr>
            <w:tcW w:type="dxa" w:w="279"/>
          </w:tcPr>
          <w:p>
            <w:r>
              <w:t>1.45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599.6</w:t>
            </w:r>
          </w:p>
        </w:tc>
        <w:tc>
          <w:tcPr>
            <w:tcW w:type="dxa" w:w="279"/>
          </w:tcPr>
          <w:p>
            <w:r>
              <w:t>1.561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619.2</w:t>
            </w:r>
          </w:p>
        </w:tc>
        <w:tc>
          <w:tcPr>
            <w:tcW w:type="dxa" w:w="279"/>
          </w:tcPr>
          <w:p>
            <w:r>
              <w:t>1.612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577.4</w:t>
            </w:r>
          </w:p>
        </w:tc>
        <w:tc>
          <w:tcPr>
            <w:tcW w:type="dxa" w:w="279"/>
          </w:tcPr>
          <w:p>
            <w:r>
              <w:t>1.503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11:26:28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377.8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560.1</w:t>
            </w:r>
          </w:p>
        </w:tc>
        <w:tc>
          <w:tcPr>
            <w:tcW w:type="dxa" w:w="279"/>
          </w:tcPr>
          <w:p>
            <w:r>
              <w:t>1.482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586.7</w:t>
            </w:r>
          </w:p>
        </w:tc>
        <w:tc>
          <w:tcPr>
            <w:tcW w:type="dxa" w:w="279"/>
          </w:tcPr>
          <w:p>
            <w:r>
              <w:t>1.553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599.8</w:t>
            </w:r>
          </w:p>
        </w:tc>
        <w:tc>
          <w:tcPr>
            <w:tcW w:type="dxa" w:w="279"/>
          </w:tcPr>
          <w:p>
            <w:r>
              <w:t>1.587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567.2</w:t>
            </w:r>
          </w:p>
        </w:tc>
        <w:tc>
          <w:tcPr>
            <w:tcW w:type="dxa" w:w="279"/>
          </w:tcPr>
          <w:p>
            <w:r>
              <w:t>1.501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11:19:15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382.6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560.6</w:t>
            </w:r>
          </w:p>
        </w:tc>
        <w:tc>
          <w:tcPr>
            <w:tcW w:type="dxa" w:w="279"/>
          </w:tcPr>
          <w:p>
            <w:r>
              <w:t>1.465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583.7</w:t>
            </w:r>
          </w:p>
        </w:tc>
        <w:tc>
          <w:tcPr>
            <w:tcW w:type="dxa" w:w="279"/>
          </w:tcPr>
          <w:p>
            <w:r>
              <w:t>1.526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601.6</w:t>
            </w:r>
          </w:p>
        </w:tc>
        <w:tc>
          <w:tcPr>
            <w:tcW w:type="dxa" w:w="279"/>
          </w:tcPr>
          <w:p>
            <w:r>
              <w:t>1.573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569.8</w:t>
            </w:r>
          </w:p>
        </w:tc>
        <w:tc>
          <w:tcPr>
            <w:tcW w:type="dxa" w:w="279"/>
          </w:tcPr>
          <w:p>
            <w:r>
              <w:t>1.49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11:19:00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384.9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544.6</w:t>
            </w:r>
          </w:p>
        </w:tc>
        <w:tc>
          <w:tcPr>
            <w:tcW w:type="dxa" w:w="279"/>
          </w:tcPr>
          <w:p>
            <w:r>
              <w:t>1.415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592.2</w:t>
            </w:r>
          </w:p>
        </w:tc>
        <w:tc>
          <w:tcPr>
            <w:tcW w:type="dxa" w:w="279"/>
          </w:tcPr>
          <w:p>
            <w:r>
              <w:t>1.539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617.6</w:t>
            </w:r>
          </w:p>
        </w:tc>
        <w:tc>
          <w:tcPr>
            <w:tcW w:type="dxa" w:w="279"/>
          </w:tcPr>
          <w:p>
            <w:r>
              <w:t>1.604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579.9</w:t>
            </w:r>
          </w:p>
        </w:tc>
        <w:tc>
          <w:tcPr>
            <w:tcW w:type="dxa" w:w="279"/>
          </w:tcPr>
          <w:p>
            <w:r>
              <w:t>1.507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11:14:19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411.2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567.7</w:t>
            </w:r>
          </w:p>
        </w:tc>
        <w:tc>
          <w:tcPr>
            <w:tcW w:type="dxa" w:w="279"/>
          </w:tcPr>
          <w:p>
            <w:r>
              <w:t>1.381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610.5</w:t>
            </w:r>
          </w:p>
        </w:tc>
        <w:tc>
          <w:tcPr>
            <w:tcW w:type="dxa" w:w="279"/>
          </w:tcPr>
          <w:p>
            <w:r>
              <w:t>1.485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639.4</w:t>
            </w:r>
          </w:p>
        </w:tc>
        <w:tc>
          <w:tcPr>
            <w:tcW w:type="dxa" w:w="279"/>
          </w:tcPr>
          <w:p>
            <w:r>
              <w:t>1.555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592.3</w:t>
            </w:r>
          </w:p>
        </w:tc>
        <w:tc>
          <w:tcPr>
            <w:tcW w:type="dxa" w:w="279"/>
          </w:tcPr>
          <w:p>
            <w:r>
              <w:t>1.44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11:14:10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3060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397.3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557.5</w:t>
            </w:r>
          </w:p>
        </w:tc>
        <w:tc>
          <w:tcPr>
            <w:tcW w:type="dxa" w:w="279"/>
          </w:tcPr>
          <w:p>
            <w:r>
              <w:t>1.403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613.1</w:t>
            </w:r>
          </w:p>
        </w:tc>
        <w:tc>
          <w:tcPr>
            <w:tcW w:type="dxa" w:w="279"/>
          </w:tcPr>
          <w:p>
            <w:r>
              <w:t>1.543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633.9</w:t>
            </w:r>
          </w:p>
        </w:tc>
        <w:tc>
          <w:tcPr>
            <w:tcW w:type="dxa" w:w="279"/>
          </w:tcPr>
          <w:p>
            <w:r>
              <w:t>1.596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597.5</w:t>
            </w:r>
          </w:p>
        </w:tc>
        <w:tc>
          <w:tcPr>
            <w:tcW w:type="dxa" w:w="279"/>
          </w:tcPr>
          <w:p>
            <w:r>
              <w:t>1.504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11:08:56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565.1</w:t>
            </w:r>
          </w:p>
        </w:tc>
        <w:tc>
          <w:tcPr>
            <w:tcW w:type="dxa" w:w="279"/>
          </w:tcPr>
          <w:p>
            <w:r>
              <w:t>1.406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619.6</w:t>
            </w:r>
          </w:p>
        </w:tc>
        <w:tc>
          <w:tcPr>
            <w:tcW w:type="dxa" w:w="279"/>
          </w:tcPr>
          <w:p>
            <w:r>
              <w:t>1.541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633.2</w:t>
            </w:r>
          </w:p>
        </w:tc>
        <w:tc>
          <w:tcPr>
            <w:tcW w:type="dxa" w:w="279"/>
          </w:tcPr>
          <w:p>
            <w:r>
              <w:t>1.575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601.2</w:t>
            </w:r>
          </w:p>
        </w:tc>
        <w:tc>
          <w:tcPr>
            <w:tcW w:type="dxa" w:w="279"/>
          </w:tcPr>
          <w:p>
            <w:r>
              <w:t>1.496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11:08:46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432.7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606</w:t>
            </w:r>
          </w:p>
        </w:tc>
        <w:tc>
          <w:tcPr>
            <w:tcW w:type="dxa" w:w="279"/>
          </w:tcPr>
          <w:p>
            <w:r>
              <w:t>1.4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649.7</w:t>
            </w:r>
          </w:p>
        </w:tc>
        <w:tc>
          <w:tcPr>
            <w:tcW w:type="dxa" w:w="279"/>
          </w:tcPr>
          <w:p>
            <w:r>
              <w:t>1.501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674.4</w:t>
            </w:r>
          </w:p>
        </w:tc>
        <w:tc>
          <w:tcPr>
            <w:tcW w:type="dxa" w:w="279"/>
          </w:tcPr>
          <w:p>
            <w:r>
              <w:t>1.558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623.2</w:t>
            </w:r>
          </w:p>
        </w:tc>
        <w:tc>
          <w:tcPr>
            <w:tcW w:type="dxa" w:w="279"/>
          </w:tcPr>
          <w:p>
            <w:r>
              <w:t>1.44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11:03:33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437.7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614.9</w:t>
            </w:r>
          </w:p>
        </w:tc>
        <w:tc>
          <w:tcPr>
            <w:tcW w:type="dxa" w:w="279"/>
          </w:tcPr>
          <w:p>
            <w:r>
              <w:t>1.405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656.3</w:t>
            </w:r>
          </w:p>
        </w:tc>
        <w:tc>
          <w:tcPr>
            <w:tcW w:type="dxa" w:w="279"/>
          </w:tcPr>
          <w:p>
            <w:r>
              <w:t>1.499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682.3</w:t>
            </w:r>
          </w:p>
        </w:tc>
        <w:tc>
          <w:tcPr>
            <w:tcW w:type="dxa" w:w="279"/>
          </w:tcPr>
          <w:p>
            <w:r>
              <w:t>1.559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630.4</w:t>
            </w:r>
          </w:p>
        </w:tc>
        <w:tc>
          <w:tcPr>
            <w:tcW w:type="dxa" w:w="279"/>
          </w:tcPr>
          <w:p>
            <w:r>
              <w:t>1.44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11:03:17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438.3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622</w:t>
            </w:r>
          </w:p>
        </w:tc>
        <w:tc>
          <w:tcPr>
            <w:tcW w:type="dxa" w:w="279"/>
          </w:tcPr>
          <w:p>
            <w:r>
              <w:t>1.419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661.7</w:t>
            </w:r>
          </w:p>
        </w:tc>
        <w:tc>
          <w:tcPr>
            <w:tcW w:type="dxa" w:w="279"/>
          </w:tcPr>
          <w:p>
            <w:r>
              <w:t>1.51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689.4</w:t>
            </w:r>
          </w:p>
        </w:tc>
        <w:tc>
          <w:tcPr>
            <w:tcW w:type="dxa" w:w="279"/>
          </w:tcPr>
          <w:p>
            <w:r>
              <w:t>1.573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635.1</w:t>
            </w:r>
          </w:p>
        </w:tc>
        <w:tc>
          <w:tcPr>
            <w:tcW w:type="dxa" w:w="279"/>
          </w:tcPr>
          <w:p>
            <w:r>
              <w:t>1.449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10:58:59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431.2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598.3</w:t>
            </w:r>
          </w:p>
        </w:tc>
        <w:tc>
          <w:tcPr>
            <w:tcW w:type="dxa" w:w="279"/>
          </w:tcPr>
          <w:p>
            <w:r>
              <w:t>1.388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668</w:t>
            </w:r>
          </w:p>
        </w:tc>
        <w:tc>
          <w:tcPr>
            <w:tcW w:type="dxa" w:w="279"/>
          </w:tcPr>
          <w:p>
            <w:r>
              <w:t>1.549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686.6</w:t>
            </w:r>
          </w:p>
        </w:tc>
        <w:tc>
          <w:tcPr>
            <w:tcW w:type="dxa" w:w="279"/>
          </w:tcPr>
          <w:p>
            <w:r>
              <w:t>1.592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662.4</w:t>
            </w:r>
          </w:p>
        </w:tc>
        <w:tc>
          <w:tcPr>
            <w:tcW w:type="dxa" w:w="279"/>
          </w:tcPr>
          <w:p>
            <w:r>
              <w:t>1.536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10:58:50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434.9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601.9</w:t>
            </w:r>
          </w:p>
        </w:tc>
        <w:tc>
          <w:tcPr>
            <w:tcW w:type="dxa" w:w="279"/>
          </w:tcPr>
          <w:p>
            <w:r>
              <w:t>1.384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676.2</w:t>
            </w:r>
          </w:p>
        </w:tc>
        <w:tc>
          <w:tcPr>
            <w:tcW w:type="dxa" w:w="279"/>
          </w:tcPr>
          <w:p>
            <w:r>
              <w:t>1.555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686</w:t>
            </w:r>
          </w:p>
        </w:tc>
        <w:tc>
          <w:tcPr>
            <w:tcW w:type="dxa" w:w="279"/>
          </w:tcPr>
          <w:p>
            <w:r>
              <w:t>1.577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670</w:t>
            </w:r>
          </w:p>
        </w:tc>
        <w:tc>
          <w:tcPr>
            <w:tcW w:type="dxa" w:w="279"/>
          </w:tcPr>
          <w:p>
            <w:r>
              <w:t>1.541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10:55:16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433.7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619.5</w:t>
            </w:r>
          </w:p>
        </w:tc>
        <w:tc>
          <w:tcPr>
            <w:tcW w:type="dxa" w:w="279"/>
          </w:tcPr>
          <w:p>
            <w:r>
              <w:t>1.428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687.8</w:t>
            </w:r>
          </w:p>
        </w:tc>
        <w:tc>
          <w:tcPr>
            <w:tcW w:type="dxa" w:w="279"/>
          </w:tcPr>
          <w:p>
            <w:r>
              <w:t>1.586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694.6</w:t>
            </w:r>
          </w:p>
        </w:tc>
        <w:tc>
          <w:tcPr>
            <w:tcW w:type="dxa" w:w="279"/>
          </w:tcPr>
          <w:p>
            <w:r>
              <w:t>1.601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679.7</w:t>
            </w:r>
          </w:p>
        </w:tc>
        <w:tc>
          <w:tcPr>
            <w:tcW w:type="dxa" w:w="279"/>
          </w:tcPr>
          <w:p>
            <w:r>
              <w:t>1.567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10:49:27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370.5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646.2</w:t>
            </w:r>
          </w:p>
        </w:tc>
        <w:tc>
          <w:tcPr>
            <w:tcW w:type="dxa" w:w="279"/>
          </w:tcPr>
          <w:p>
            <w:r>
              <w:t>1.744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695</w:t>
            </w:r>
          </w:p>
        </w:tc>
        <w:tc>
          <w:tcPr>
            <w:tcW w:type="dxa" w:w="279"/>
          </w:tcPr>
          <w:p>
            <w:r>
              <w:t>1.876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671</w:t>
            </w:r>
          </w:p>
        </w:tc>
        <w:tc>
          <w:tcPr>
            <w:tcW w:type="dxa" w:w="279"/>
          </w:tcPr>
          <w:p>
            <w:r>
              <w:t>1.811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729.8</w:t>
            </w:r>
          </w:p>
        </w:tc>
        <w:tc>
          <w:tcPr>
            <w:tcW w:type="dxa" w:w="279"/>
          </w:tcPr>
          <w:p>
            <w:r>
              <w:t>1.97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10:49:14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418.2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673</w:t>
            </w:r>
          </w:p>
        </w:tc>
        <w:tc>
          <w:tcPr>
            <w:tcW w:type="dxa" w:w="279"/>
          </w:tcPr>
          <w:p>
            <w:r>
              <w:t>1.609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731.1</w:t>
            </w:r>
          </w:p>
        </w:tc>
        <w:tc>
          <w:tcPr>
            <w:tcW w:type="dxa" w:w="279"/>
          </w:tcPr>
          <w:p>
            <w:r>
              <w:t>1.748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694.2</w:t>
            </w:r>
          </w:p>
        </w:tc>
        <w:tc>
          <w:tcPr>
            <w:tcW w:type="dxa" w:w="279"/>
          </w:tcPr>
          <w:p>
            <w:r>
              <w:t>1.66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752.7</w:t>
            </w:r>
          </w:p>
        </w:tc>
        <w:tc>
          <w:tcPr>
            <w:tcW w:type="dxa" w:w="279"/>
          </w:tcPr>
          <w:p>
            <w:r>
              <w:t>1.8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10:39:50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3050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343.1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641.9</w:t>
            </w:r>
          </w:p>
        </w:tc>
        <w:tc>
          <w:tcPr>
            <w:tcW w:type="dxa" w:w="279"/>
          </w:tcPr>
          <w:p>
            <w:r>
              <w:t>1.871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670.8</w:t>
            </w:r>
          </w:p>
        </w:tc>
        <w:tc>
          <w:tcPr>
            <w:tcW w:type="dxa" w:w="279"/>
          </w:tcPr>
          <w:p>
            <w:r>
              <w:t>1.955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705.5</w:t>
            </w:r>
          </w:p>
        </w:tc>
        <w:tc>
          <w:tcPr>
            <w:tcW w:type="dxa" w:w="279"/>
          </w:tcPr>
          <w:p>
            <w:r>
              <w:t>2.056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770.5</w:t>
            </w:r>
          </w:p>
        </w:tc>
        <w:tc>
          <w:tcPr>
            <w:tcW w:type="dxa" w:w="279"/>
          </w:tcPr>
          <w:p>
            <w:r>
              <w:t>2.246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10:39:36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427.1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645.8</w:t>
            </w:r>
          </w:p>
        </w:tc>
        <w:tc>
          <w:tcPr>
            <w:tcW w:type="dxa" w:w="279"/>
          </w:tcPr>
          <w:p>
            <w:r>
              <w:t>1.512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671.8</w:t>
            </w:r>
          </w:p>
        </w:tc>
        <w:tc>
          <w:tcPr>
            <w:tcW w:type="dxa" w:w="279"/>
          </w:tcPr>
          <w:p>
            <w:r>
              <w:t>1.573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681.1</w:t>
            </w:r>
          </w:p>
        </w:tc>
        <w:tc>
          <w:tcPr>
            <w:tcW w:type="dxa" w:w="279"/>
          </w:tcPr>
          <w:p>
            <w:r>
              <w:t>1.595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720</w:t>
            </w:r>
          </w:p>
        </w:tc>
        <w:tc>
          <w:tcPr>
            <w:tcW w:type="dxa" w:w="279"/>
          </w:tcPr>
          <w:p>
            <w:r>
              <w:t>1.686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10:38:10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714.1</w:t>
            </w:r>
          </w:p>
        </w:tc>
        <w:tc>
          <w:tcPr>
            <w:tcW w:type="dxa" w:w="279"/>
          </w:tcPr>
          <w:p>
            <w:r>
              <w:t>1.51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736.7</w:t>
            </w:r>
          </w:p>
        </w:tc>
        <w:tc>
          <w:tcPr>
            <w:tcW w:type="dxa" w:w="279"/>
          </w:tcPr>
          <w:p>
            <w:r>
              <w:t>1.557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771.9</w:t>
            </w:r>
          </w:p>
        </w:tc>
        <w:tc>
          <w:tcPr>
            <w:tcW w:type="dxa" w:w="279"/>
          </w:tcPr>
          <w:p>
            <w:r>
              <w:t>1.632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825.6</w:t>
            </w:r>
          </w:p>
        </w:tc>
        <w:tc>
          <w:tcPr>
            <w:tcW w:type="dxa" w:w="279"/>
          </w:tcPr>
          <w:p>
            <w:r>
              <w:t>1.745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10:27:32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381.8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562.2</w:t>
            </w:r>
          </w:p>
        </w:tc>
        <w:tc>
          <w:tcPr>
            <w:tcW w:type="dxa" w:w="279"/>
          </w:tcPr>
          <w:p>
            <w:r>
              <w:t>1.472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645.8</w:t>
            </w:r>
          </w:p>
        </w:tc>
        <w:tc>
          <w:tcPr>
            <w:tcW w:type="dxa" w:w="279"/>
          </w:tcPr>
          <w:p>
            <w:r>
              <w:t>1.691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629.4</w:t>
            </w:r>
          </w:p>
        </w:tc>
        <w:tc>
          <w:tcPr>
            <w:tcW w:type="dxa" w:w="279"/>
          </w:tcPr>
          <w:p>
            <w:r>
              <w:t>1.648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610.5</w:t>
            </w:r>
          </w:p>
        </w:tc>
        <w:tc>
          <w:tcPr>
            <w:tcW w:type="dxa" w:w="279"/>
          </w:tcPr>
          <w:p>
            <w:r>
              <w:t>1.599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10:24:15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373.4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554.9</w:t>
            </w:r>
          </w:p>
        </w:tc>
        <w:tc>
          <w:tcPr>
            <w:tcW w:type="dxa" w:w="279"/>
          </w:tcPr>
          <w:p>
            <w:r>
              <w:t>1.486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588</w:t>
            </w:r>
          </w:p>
        </w:tc>
        <w:tc>
          <w:tcPr>
            <w:tcW w:type="dxa" w:w="279"/>
          </w:tcPr>
          <w:p>
            <w:r>
              <w:t>1.575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537.1</w:t>
            </w:r>
          </w:p>
        </w:tc>
        <w:tc>
          <w:tcPr>
            <w:tcW w:type="dxa" w:w="279"/>
          </w:tcPr>
          <w:p>
            <w:r>
              <w:t>1.438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486.8</w:t>
            </w:r>
          </w:p>
        </w:tc>
        <w:tc>
          <w:tcPr>
            <w:tcW w:type="dxa" w:w="279"/>
          </w:tcPr>
          <w:p>
            <w:r>
              <w:t>1.304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10:20:49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403.5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643.3</w:t>
            </w:r>
          </w:p>
        </w:tc>
        <w:tc>
          <w:tcPr>
            <w:tcW w:type="dxa" w:w="279"/>
          </w:tcPr>
          <w:p>
            <w:r>
              <w:t>1.594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644.7</w:t>
            </w:r>
          </w:p>
        </w:tc>
        <w:tc>
          <w:tcPr>
            <w:tcW w:type="dxa" w:w="279"/>
          </w:tcPr>
          <w:p>
            <w:r>
              <w:t>1.598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678.8</w:t>
            </w:r>
          </w:p>
        </w:tc>
        <w:tc>
          <w:tcPr>
            <w:tcW w:type="dxa" w:w="279"/>
          </w:tcPr>
          <w:p>
            <w:r>
              <w:t>1.682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684.4</w:t>
            </w:r>
          </w:p>
        </w:tc>
        <w:tc>
          <w:tcPr>
            <w:tcW w:type="dxa" w:w="279"/>
          </w:tcPr>
          <w:p>
            <w:r>
              <w:t>1.696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10:09:05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419.3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753</w:t>
            </w:r>
          </w:p>
        </w:tc>
        <w:tc>
          <w:tcPr>
            <w:tcW w:type="dxa" w:w="279"/>
          </w:tcPr>
          <w:p>
            <w:r>
              <w:t>1.796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806</w:t>
            </w:r>
          </w:p>
        </w:tc>
        <w:tc>
          <w:tcPr>
            <w:tcW w:type="dxa" w:w="279"/>
          </w:tcPr>
          <w:p>
            <w:r>
              <w:t>1.922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799.8</w:t>
            </w:r>
          </w:p>
        </w:tc>
        <w:tc>
          <w:tcPr>
            <w:tcW w:type="dxa" w:w="279"/>
          </w:tcPr>
          <w:p>
            <w:r>
              <w:t>1.907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845.9</w:t>
            </w:r>
          </w:p>
        </w:tc>
        <w:tc>
          <w:tcPr>
            <w:tcW w:type="dxa" w:w="279"/>
          </w:tcPr>
          <w:p>
            <w:r>
              <w:t>2.017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10:07:48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440.5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715.1</w:t>
            </w:r>
          </w:p>
        </w:tc>
        <w:tc>
          <w:tcPr>
            <w:tcW w:type="dxa" w:w="279"/>
          </w:tcPr>
          <w:p>
            <w:r>
              <w:t>1.624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768.5</w:t>
            </w:r>
          </w:p>
        </w:tc>
        <w:tc>
          <w:tcPr>
            <w:tcW w:type="dxa" w:w="279"/>
          </w:tcPr>
          <w:p>
            <w:r>
              <w:t>1.745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804.8</w:t>
            </w:r>
          </w:p>
        </w:tc>
        <w:tc>
          <w:tcPr>
            <w:tcW w:type="dxa" w:w="279"/>
          </w:tcPr>
          <w:p>
            <w:r>
              <w:t>1.827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871.1</w:t>
            </w:r>
          </w:p>
        </w:tc>
        <w:tc>
          <w:tcPr>
            <w:tcW w:type="dxa" w:w="279"/>
          </w:tcPr>
          <w:p>
            <w:r>
              <w:t>1.978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10:06:39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701.5</w:t>
            </w:r>
          </w:p>
        </w:tc>
        <w:tc>
          <w:tcPr>
            <w:tcW w:type="dxa" w:w="279"/>
          </w:tcPr>
          <w:p>
            <w:r>
              <w:t>1.678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776.5</w:t>
            </w:r>
          </w:p>
        </w:tc>
        <w:tc>
          <w:tcPr>
            <w:tcW w:type="dxa" w:w="279"/>
          </w:tcPr>
          <w:p>
            <w:r>
              <w:t>1.858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819.8</w:t>
            </w:r>
          </w:p>
        </w:tc>
        <w:tc>
          <w:tcPr>
            <w:tcW w:type="dxa" w:w="279"/>
          </w:tcPr>
          <w:p>
            <w:r>
              <w:t>1.961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818</w:t>
            </w:r>
          </w:p>
        </w:tc>
        <w:tc>
          <w:tcPr>
            <w:tcW w:type="dxa" w:w="279"/>
          </w:tcPr>
          <w:p>
            <w:r>
              <w:t>1.957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09:52:11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440.7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628.3</w:t>
            </w:r>
          </w:p>
        </w:tc>
        <w:tc>
          <w:tcPr>
            <w:tcW w:type="dxa" w:w="279"/>
          </w:tcPr>
          <w:p>
            <w:r>
              <w:t>1.426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693</w:t>
            </w:r>
          </w:p>
        </w:tc>
        <w:tc>
          <w:tcPr>
            <w:tcW w:type="dxa" w:w="279"/>
          </w:tcPr>
          <w:p>
            <w:r>
              <w:t>1.573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675.1</w:t>
            </w:r>
          </w:p>
        </w:tc>
        <w:tc>
          <w:tcPr>
            <w:tcW w:type="dxa" w:w="279"/>
          </w:tcPr>
          <w:p>
            <w:r>
              <w:t>1.532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641.8</w:t>
            </w:r>
          </w:p>
        </w:tc>
        <w:tc>
          <w:tcPr>
            <w:tcW w:type="dxa" w:w="279"/>
          </w:tcPr>
          <w:p>
            <w:r>
              <w:t>1.457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09:51:59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3040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402.4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635.3</w:t>
            </w:r>
          </w:p>
        </w:tc>
        <w:tc>
          <w:tcPr>
            <w:tcW w:type="dxa" w:w="279"/>
          </w:tcPr>
          <w:p>
            <w:r>
              <w:t>1.579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692.7</w:t>
            </w:r>
          </w:p>
        </w:tc>
        <w:tc>
          <w:tcPr>
            <w:tcW w:type="dxa" w:w="279"/>
          </w:tcPr>
          <w:p>
            <w:r>
              <w:t>1.721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712.4</w:t>
            </w:r>
          </w:p>
        </w:tc>
        <w:tc>
          <w:tcPr>
            <w:tcW w:type="dxa" w:w="279"/>
          </w:tcPr>
          <w:p>
            <w:r>
              <w:t>1.77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670.9</w:t>
            </w:r>
          </w:p>
        </w:tc>
        <w:tc>
          <w:tcPr>
            <w:tcW w:type="dxa" w:w="279"/>
          </w:tcPr>
          <w:p>
            <w:r>
              <w:t>1.667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09:51:48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396.3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614.8</w:t>
            </w:r>
          </w:p>
        </w:tc>
        <w:tc>
          <w:tcPr>
            <w:tcW w:type="dxa" w:w="279"/>
          </w:tcPr>
          <w:p>
            <w:r>
              <w:t>1.551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669.1</w:t>
            </w:r>
          </w:p>
        </w:tc>
        <w:tc>
          <w:tcPr>
            <w:tcW w:type="dxa" w:w="279"/>
          </w:tcPr>
          <w:p>
            <w:r>
              <w:t>1.688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648.7</w:t>
            </w:r>
          </w:p>
        </w:tc>
        <w:tc>
          <w:tcPr>
            <w:tcW w:type="dxa" w:w="279"/>
          </w:tcPr>
          <w:p>
            <w:r>
              <w:t>1.637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624.6</w:t>
            </w:r>
          </w:p>
        </w:tc>
        <w:tc>
          <w:tcPr>
            <w:tcW w:type="dxa" w:w="279"/>
          </w:tcPr>
          <w:p>
            <w:r>
              <w:t>1.576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09:51:41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3038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395.1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615.1</w:t>
            </w:r>
          </w:p>
        </w:tc>
        <w:tc>
          <w:tcPr>
            <w:tcW w:type="dxa" w:w="279"/>
          </w:tcPr>
          <w:p>
            <w:r>
              <w:t>1.557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668.1</w:t>
            </w:r>
          </w:p>
        </w:tc>
        <w:tc>
          <w:tcPr>
            <w:tcW w:type="dxa" w:w="279"/>
          </w:tcPr>
          <w:p>
            <w:r>
              <w:t>1.691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648.8</w:t>
            </w:r>
          </w:p>
        </w:tc>
        <w:tc>
          <w:tcPr>
            <w:tcW w:type="dxa" w:w="279"/>
          </w:tcPr>
          <w:p>
            <w:r>
              <w:t>1.642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626.8</w:t>
            </w:r>
          </w:p>
        </w:tc>
        <w:tc>
          <w:tcPr>
            <w:tcW w:type="dxa" w:w="279"/>
          </w:tcPr>
          <w:p>
            <w:r>
              <w:t>1.586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09:42:07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3037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420.5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645.1</w:t>
            </w:r>
          </w:p>
        </w:tc>
        <w:tc>
          <w:tcPr>
            <w:tcW w:type="dxa" w:w="279"/>
          </w:tcPr>
          <w:p>
            <w:r>
              <w:t>1.534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689</w:t>
            </w:r>
          </w:p>
        </w:tc>
        <w:tc>
          <w:tcPr>
            <w:tcW w:type="dxa" w:w="279"/>
          </w:tcPr>
          <w:p>
            <w:r>
              <w:t>1.639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733.7</w:t>
            </w:r>
          </w:p>
        </w:tc>
        <w:tc>
          <w:tcPr>
            <w:tcW w:type="dxa" w:w="279"/>
          </w:tcPr>
          <w:p>
            <w:r>
              <w:t>1.745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747.1</w:t>
            </w:r>
          </w:p>
        </w:tc>
        <w:tc>
          <w:tcPr>
            <w:tcW w:type="dxa" w:w="279"/>
          </w:tcPr>
          <w:p>
            <w:r>
              <w:t>1.777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09:41:57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3036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416.9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643.3</w:t>
            </w:r>
          </w:p>
        </w:tc>
        <w:tc>
          <w:tcPr>
            <w:tcW w:type="dxa" w:w="279"/>
          </w:tcPr>
          <w:p>
            <w:r>
              <w:t>1.543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688.9</w:t>
            </w:r>
          </w:p>
        </w:tc>
        <w:tc>
          <w:tcPr>
            <w:tcW w:type="dxa" w:w="279"/>
          </w:tcPr>
          <w:p>
            <w:r>
              <w:t>1.652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731.9</w:t>
            </w:r>
          </w:p>
        </w:tc>
        <w:tc>
          <w:tcPr>
            <w:tcW w:type="dxa" w:w="279"/>
          </w:tcPr>
          <w:p>
            <w:r>
              <w:t>1.756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742.5</w:t>
            </w:r>
          </w:p>
        </w:tc>
        <w:tc>
          <w:tcPr>
            <w:tcW w:type="dxa" w:w="279"/>
          </w:tcPr>
          <w:p>
            <w:r>
              <w:t>1.781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09:32:17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3035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424.6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653.3</w:t>
            </w:r>
          </w:p>
        </w:tc>
        <w:tc>
          <w:tcPr>
            <w:tcW w:type="dxa" w:w="279"/>
          </w:tcPr>
          <w:p>
            <w:r>
              <w:t>1.539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699.3</w:t>
            </w:r>
          </w:p>
        </w:tc>
        <w:tc>
          <w:tcPr>
            <w:tcW w:type="dxa" w:w="279"/>
          </w:tcPr>
          <w:p>
            <w:r>
              <w:t>1.647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741.9</w:t>
            </w:r>
          </w:p>
        </w:tc>
        <w:tc>
          <w:tcPr>
            <w:tcW w:type="dxa" w:w="279"/>
          </w:tcPr>
          <w:p>
            <w:r>
              <w:t>1.747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756.3</w:t>
            </w:r>
          </w:p>
        </w:tc>
        <w:tc>
          <w:tcPr>
            <w:tcW w:type="dxa" w:w="279"/>
          </w:tcPr>
          <w:p>
            <w:r>
              <w:t>1.781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09:29:17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3034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422.2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659.2</w:t>
            </w:r>
          </w:p>
        </w:tc>
        <w:tc>
          <w:tcPr>
            <w:tcW w:type="dxa" w:w="279"/>
          </w:tcPr>
          <w:p>
            <w:r>
              <w:t>1.561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714.2</w:t>
            </w:r>
          </w:p>
        </w:tc>
        <w:tc>
          <w:tcPr>
            <w:tcW w:type="dxa" w:w="279"/>
          </w:tcPr>
          <w:p>
            <w:r>
              <w:t>1.692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695.5</w:t>
            </w:r>
          </w:p>
        </w:tc>
        <w:tc>
          <w:tcPr>
            <w:tcW w:type="dxa" w:w="279"/>
          </w:tcPr>
          <w:p>
            <w:r>
              <w:t>1.647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676</w:t>
            </w:r>
          </w:p>
        </w:tc>
        <w:tc>
          <w:tcPr>
            <w:tcW w:type="dxa" w:w="279"/>
          </w:tcPr>
          <w:p>
            <w:r>
              <w:t>1.601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09:00:45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3033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427.8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661.4</w:t>
            </w:r>
          </w:p>
        </w:tc>
        <w:tc>
          <w:tcPr>
            <w:tcW w:type="dxa" w:w="279"/>
          </w:tcPr>
          <w:p>
            <w:r>
              <w:t>1.546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717</w:t>
            </w:r>
          </w:p>
        </w:tc>
        <w:tc>
          <w:tcPr>
            <w:tcW w:type="dxa" w:w="279"/>
          </w:tcPr>
          <w:p>
            <w:r>
              <w:t>1.676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759.4</w:t>
            </w:r>
          </w:p>
        </w:tc>
        <w:tc>
          <w:tcPr>
            <w:tcW w:type="dxa" w:w="279"/>
          </w:tcPr>
          <w:p>
            <w:r>
              <w:t>1.775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767.9</w:t>
            </w:r>
          </w:p>
        </w:tc>
        <w:tc>
          <w:tcPr>
            <w:tcW w:type="dxa" w:w="279"/>
          </w:tcPr>
          <w:p>
            <w:r>
              <w:t>1.795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08:57:03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3032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396.7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550.6</w:t>
            </w:r>
          </w:p>
        </w:tc>
        <w:tc>
          <w:tcPr>
            <w:tcW w:type="dxa" w:w="279"/>
          </w:tcPr>
          <w:p>
            <w:r>
              <w:t>1.388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661</w:t>
            </w:r>
          </w:p>
        </w:tc>
        <w:tc>
          <w:tcPr>
            <w:tcW w:type="dxa" w:w="279"/>
          </w:tcPr>
          <w:p>
            <w:r>
              <w:t>1.666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576.2</w:t>
            </w:r>
          </w:p>
        </w:tc>
        <w:tc>
          <w:tcPr>
            <w:tcW w:type="dxa" w:w="279"/>
          </w:tcPr>
          <w:p>
            <w:r>
              <w:t>1.452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558.7</w:t>
            </w:r>
          </w:p>
        </w:tc>
        <w:tc>
          <w:tcPr>
            <w:tcW w:type="dxa" w:w="279"/>
          </w:tcPr>
          <w:p>
            <w:r>
              <w:t>1.408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08:55:23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436.9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668.5</w:t>
            </w:r>
          </w:p>
        </w:tc>
        <w:tc>
          <w:tcPr>
            <w:tcW w:type="dxa" w:w="279"/>
          </w:tcPr>
          <w:p>
            <w:r>
              <w:t>1.53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712.1</w:t>
            </w:r>
          </w:p>
        </w:tc>
        <w:tc>
          <w:tcPr>
            <w:tcW w:type="dxa" w:w="279"/>
          </w:tcPr>
          <w:p>
            <w:r>
              <w:t>1.63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734</w:t>
            </w:r>
          </w:p>
        </w:tc>
        <w:tc>
          <w:tcPr>
            <w:tcW w:type="dxa" w:w="279"/>
          </w:tcPr>
          <w:p>
            <w:r>
              <w:t>1.68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676.5</w:t>
            </w:r>
          </w:p>
        </w:tc>
        <w:tc>
          <w:tcPr>
            <w:tcW w:type="dxa" w:w="279"/>
          </w:tcPr>
          <w:p>
            <w:r>
              <w:t>1.548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08:52:24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3030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423.4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635.9</w:t>
            </w:r>
          </w:p>
        </w:tc>
        <w:tc>
          <w:tcPr>
            <w:tcW w:type="dxa" w:w="279"/>
          </w:tcPr>
          <w:p>
            <w:r>
              <w:t>1.502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683.6</w:t>
            </w:r>
          </w:p>
        </w:tc>
        <w:tc>
          <w:tcPr>
            <w:tcW w:type="dxa" w:w="279"/>
          </w:tcPr>
          <w:p>
            <w:r>
              <w:t>1.615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682.6</w:t>
            </w:r>
          </w:p>
        </w:tc>
        <w:tc>
          <w:tcPr>
            <w:tcW w:type="dxa" w:w="279"/>
          </w:tcPr>
          <w:p>
            <w:r>
              <w:t>1.612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658.5</w:t>
            </w:r>
          </w:p>
        </w:tc>
        <w:tc>
          <w:tcPr>
            <w:tcW w:type="dxa" w:w="279"/>
          </w:tcPr>
          <w:p>
            <w:r>
              <w:t>1.555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08:46:10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3029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399.7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612.8</w:t>
            </w:r>
          </w:p>
        </w:tc>
        <w:tc>
          <w:tcPr>
            <w:tcW w:type="dxa" w:w="279"/>
          </w:tcPr>
          <w:p>
            <w:r>
              <w:t>1.533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695</w:t>
            </w:r>
          </w:p>
        </w:tc>
        <w:tc>
          <w:tcPr>
            <w:tcW w:type="dxa" w:w="279"/>
          </w:tcPr>
          <w:p>
            <w:r>
              <w:t>1.739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706.2</w:t>
            </w:r>
          </w:p>
        </w:tc>
        <w:tc>
          <w:tcPr>
            <w:tcW w:type="dxa" w:w="279"/>
          </w:tcPr>
          <w:p>
            <w:r>
              <w:t>1.767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674.8</w:t>
            </w:r>
          </w:p>
        </w:tc>
        <w:tc>
          <w:tcPr>
            <w:tcW w:type="dxa" w:w="279"/>
          </w:tcPr>
          <w:p>
            <w:r>
              <w:t>1.688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08:19:13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negativ1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438.1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810.9</w:t>
            </w:r>
          </w:p>
        </w:tc>
        <w:tc>
          <w:tcPr>
            <w:tcW w:type="dxa" w:w="279"/>
          </w:tcPr>
          <w:p>
            <w:r>
              <w:t>1.851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781.2</w:t>
            </w:r>
          </w:p>
        </w:tc>
        <w:tc>
          <w:tcPr>
            <w:tcW w:type="dxa" w:w="279"/>
          </w:tcPr>
          <w:p>
            <w:r>
              <w:t>1.783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931.9</w:t>
            </w:r>
          </w:p>
        </w:tc>
        <w:tc>
          <w:tcPr>
            <w:tcW w:type="dxa" w:w="279"/>
          </w:tcPr>
          <w:p>
            <w:r>
              <w:t>2.127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Отр </w:t>
            </w:r>
          </w:p>
        </w:tc>
        <w:tc>
          <w:tcPr>
            <w:tcW w:type="dxa" w:w="279"/>
          </w:tcPr>
          <w:p>
            <w:r>
              <w:t>924.2</w:t>
            </w:r>
          </w:p>
        </w:tc>
        <w:tc>
          <w:tcPr>
            <w:tcW w:type="dxa" w:w="279"/>
          </w:tcPr>
          <w:p>
            <w:r>
              <w:t>2.11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  <w:tr>
        <w:tc>
          <w:tcPr>
            <w:tcW w:type="dxa" w:w="279"/>
          </w:tcPr>
          <w:p>
            <w:r>
              <w:t>2024-07-31 08:18:42</w:t>
            </w:r>
          </w:p>
        </w:tc>
        <w:tc>
          <w:tcPr>
            <w:tcW w:type="dxa" w:w="279"/>
          </w:tcPr>
          <w:p>
            <w:r>
              <w:t>Garant_4Ultr</w:t>
            </w:r>
          </w:p>
        </w:tc>
        <w:tc>
          <w:tcPr>
            <w:tcW w:type="dxa" w:w="279"/>
          </w:tcPr>
          <w:p>
            <w:r>
              <w:t>BTSC240305</w:t>
            </w:r>
          </w:p>
        </w:tc>
        <w:tc>
          <w:tcPr>
            <w:tcW w:type="dxa" w:w="279"/>
          </w:tcPr>
          <w:p>
            <w:r>
              <w:t>pozitiv1</w:t>
            </w:r>
          </w:p>
        </w:tc>
        <w:tc>
          <w:tcPr>
            <w:tcW w:type="dxa" w:w="279"/>
          </w:tcPr>
          <w:p>
            <w:r>
              <w:t>Минина</w:t>
            </w:r>
          </w:p>
        </w:tc>
        <w:tc>
          <w:tcPr>
            <w:tcW w:type="dxa" w:w="279"/>
          </w:tcPr>
          <w:p>
            <w:r>
              <w:t>C</w:t>
            </w:r>
          </w:p>
        </w:tc>
        <w:tc>
          <w:tcPr>
            <w:tcW w:type="dxa" w:w="279"/>
          </w:tcPr>
          <w:p>
            <w:r>
              <w:t>Действ</w:t>
            </w:r>
          </w:p>
        </w:tc>
        <w:tc>
          <w:tcPr>
            <w:tcW w:type="dxa" w:w="279"/>
          </w:tcPr>
          <w:p>
            <w:r>
              <w:t>257.4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CAP</w:t>
            </w:r>
          </w:p>
        </w:tc>
        <w:tc>
          <w:tcPr>
            <w:tcW w:type="dxa" w:w="279"/>
          </w:tcPr>
          <w:p>
            <w:r>
              <w:t xml:space="preserve">Пол </w:t>
            </w:r>
          </w:p>
        </w:tc>
        <w:tc>
          <w:tcPr>
            <w:tcW w:type="dxa" w:w="279"/>
          </w:tcPr>
          <w:p>
            <w:r>
              <w:t>44.9</w:t>
            </w:r>
          </w:p>
        </w:tc>
        <w:tc>
          <w:tcPr>
            <w:tcW w:type="dxa" w:w="279"/>
          </w:tcPr>
          <w:p>
            <w:r>
              <w:t>0.174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STREP</w:t>
            </w:r>
          </w:p>
        </w:tc>
        <w:tc>
          <w:tcPr>
            <w:tcW w:type="dxa" w:w="279"/>
          </w:tcPr>
          <w:p>
            <w:r>
              <w:t xml:space="preserve">Пол </w:t>
            </w:r>
          </w:p>
        </w:tc>
        <w:tc>
          <w:tcPr>
            <w:tcW w:type="dxa" w:w="279"/>
          </w:tcPr>
          <w:p>
            <w:r>
              <w:t>63.6</w:t>
            </w:r>
          </w:p>
        </w:tc>
        <w:tc>
          <w:tcPr>
            <w:tcW w:type="dxa" w:w="279"/>
          </w:tcPr>
          <w:p>
            <w:r>
              <w:t>0.247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TETRA</w:t>
            </w:r>
          </w:p>
        </w:tc>
        <w:tc>
          <w:tcPr>
            <w:tcW w:type="dxa" w:w="279"/>
          </w:tcPr>
          <w:p>
            <w:r>
              <w:t xml:space="preserve">Пол </w:t>
            </w:r>
          </w:p>
        </w:tc>
        <w:tc>
          <w:tcPr>
            <w:tcW w:type="dxa" w:w="279"/>
          </w:tcPr>
          <w:p>
            <w:r>
              <w:t>22.9</w:t>
            </w:r>
          </w:p>
        </w:tc>
        <w:tc>
          <w:tcPr>
            <w:tcW w:type="dxa" w:w="279"/>
          </w:tcPr>
          <w:p>
            <w:r>
              <w:t>0.089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BETA</w:t>
            </w:r>
          </w:p>
        </w:tc>
        <w:tc>
          <w:tcPr>
            <w:tcW w:type="dxa" w:w="279"/>
          </w:tcPr>
          <w:p>
            <w:r>
              <w:t xml:space="preserve">Пол </w:t>
            </w:r>
          </w:p>
        </w:tc>
        <w:tc>
          <w:tcPr>
            <w:tcW w:type="dxa" w:w="279"/>
          </w:tcPr>
          <w:p>
            <w:r>
              <w:t>0</w:t>
            </w:r>
          </w:p>
        </w:tc>
        <w:tc>
          <w:tcPr>
            <w:tcW w:type="dxa" w:w="279"/>
          </w:tcPr>
          <w:p>
            <w:r>
              <w:t>0</w:t>
            </w:r>
          </w:p>
        </w:tc>
        <w:tc>
          <w:tcPr>
            <w:tcW w:type="dxa" w:w="279"/>
          </w:tcPr>
          <w:p>
            <w:r>
              <w:t>None</w:t>
            </w:r>
          </w:p>
        </w:tc>
        <w:tc>
          <w:tcPr>
            <w:tcW w:type="dxa" w:w="279"/>
          </w:tcPr>
          <w:p>
            <w:r>
              <w:t>None</w:t>
            </w:r>
          </w:p>
        </w:tc>
      </w:tr>
    </w:tbl>
    <w:sectPr w:rsidR="00FC693F" w:rsidRPr="0006063C" w:rsidSect="00034616">
      <w:pgSz w:w="40320" w:h="4320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